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577B4" w14:textId="77777777" w:rsidR="00833D28" w:rsidRDefault="00000000">
      <w:pPr>
        <w:pStyle w:val="Title"/>
      </w:pPr>
      <w:r>
        <w:t>Requirements Document – Car Rental System</w:t>
      </w:r>
    </w:p>
    <w:p w14:paraId="5B2DF14E" w14:textId="77777777" w:rsidR="00833D28" w:rsidRDefault="00000000" w:rsidP="00422202">
      <w:pPr>
        <w:pStyle w:val="Heading1"/>
        <w:spacing w:after="240"/>
      </w:pPr>
      <w:r>
        <w:t>1. Project Purpose</w:t>
      </w:r>
    </w:p>
    <w:p w14:paraId="0C8F3108" w14:textId="77777777" w:rsidR="00833D28" w:rsidRDefault="00000000">
      <w:r>
        <w:t>The Car Rental System project aims to create a robust, object-oriented, menu-driven software application that allows users to manage customers, vehicles, leases, and payments. It simulates real-world car rental operations with a strong focus on database integration, user-defined exceptions, and unit testing.</w:t>
      </w:r>
    </w:p>
    <w:p w14:paraId="6C58B567" w14:textId="77777777" w:rsidR="00833D28" w:rsidRDefault="00000000" w:rsidP="00422202">
      <w:pPr>
        <w:pStyle w:val="Heading1"/>
        <w:spacing w:after="240"/>
      </w:pPr>
      <w:r>
        <w:t>2. Problem/Opportunity Statement</w:t>
      </w:r>
    </w:p>
    <w:p w14:paraId="223424C9" w14:textId="77777777" w:rsidR="00833D28" w:rsidRDefault="00000000">
      <w:r>
        <w:t>Many car rental companies rely on manual or semi-digital systems that are inefficient and prone to errors. This project addresses the need for an integrated system that can:</w:t>
      </w:r>
    </w:p>
    <w:p w14:paraId="4573E9F1" w14:textId="31613171" w:rsidR="00833D28" w:rsidRDefault="00000000" w:rsidP="00422202">
      <w:pPr>
        <w:pStyle w:val="ListParagraph"/>
        <w:numPr>
          <w:ilvl w:val="0"/>
          <w:numId w:val="10"/>
        </w:numPr>
      </w:pPr>
      <w:r>
        <w:t>Streamline operations like car tracking, customer management, and lease creation.</w:t>
      </w:r>
    </w:p>
    <w:p w14:paraId="0AE2A1DD" w14:textId="74E84C1C" w:rsidR="00833D28" w:rsidRDefault="00000000" w:rsidP="00422202">
      <w:pPr>
        <w:pStyle w:val="ListParagraph"/>
        <w:numPr>
          <w:ilvl w:val="0"/>
          <w:numId w:val="10"/>
        </w:numPr>
      </w:pPr>
      <w:r>
        <w:t>Prevent inconsistencies in data entry and improve user experience.</w:t>
      </w:r>
    </w:p>
    <w:p w14:paraId="3368508F" w14:textId="7D03C215" w:rsidR="00833D28" w:rsidRDefault="00000000" w:rsidP="00422202">
      <w:pPr>
        <w:pStyle w:val="ListParagraph"/>
        <w:numPr>
          <w:ilvl w:val="0"/>
          <w:numId w:val="10"/>
        </w:numPr>
      </w:pPr>
      <w:r>
        <w:t>Enhance data reliability through unit testing and exception handling.</w:t>
      </w:r>
    </w:p>
    <w:p w14:paraId="43E75D68" w14:textId="77777777" w:rsidR="00833D28" w:rsidRDefault="00000000" w:rsidP="00422202">
      <w:pPr>
        <w:pStyle w:val="Heading1"/>
        <w:spacing w:after="240"/>
      </w:pPr>
      <w:r>
        <w:t>3. Goals and SMART Objectives</w:t>
      </w:r>
    </w:p>
    <w:p w14:paraId="1DF7485C" w14:textId="022B5AC1" w:rsidR="00833D28" w:rsidRDefault="00000000" w:rsidP="00422202">
      <w:pPr>
        <w:pStyle w:val="ListParagraph"/>
        <w:numPr>
          <w:ilvl w:val="0"/>
          <w:numId w:val="11"/>
        </w:numPr>
      </w:pPr>
      <w:r>
        <w:t>Specific: Develop a car rental system with full CRUD capabilities for customers and vehicles.</w:t>
      </w:r>
    </w:p>
    <w:p w14:paraId="329FA247" w14:textId="7FF39B13" w:rsidR="00833D28" w:rsidRDefault="00000000" w:rsidP="00422202">
      <w:pPr>
        <w:pStyle w:val="ListParagraph"/>
        <w:numPr>
          <w:ilvl w:val="0"/>
          <w:numId w:val="11"/>
        </w:numPr>
      </w:pPr>
      <w:r>
        <w:t>Measurable: Achieve 100% test coverage for all service methods.</w:t>
      </w:r>
    </w:p>
    <w:p w14:paraId="312141C1" w14:textId="6263B91A" w:rsidR="00833D28" w:rsidRDefault="00000000" w:rsidP="00422202">
      <w:pPr>
        <w:pStyle w:val="ListParagraph"/>
        <w:numPr>
          <w:ilvl w:val="0"/>
          <w:numId w:val="11"/>
        </w:numPr>
      </w:pPr>
      <w:r>
        <w:t xml:space="preserve">Achievable: Implement the system using </w:t>
      </w:r>
      <w:r w:rsidR="00292DFB">
        <w:t>Python</w:t>
      </w:r>
      <w:r>
        <w:t>, SQL, and OOP within the semester timeline.</w:t>
      </w:r>
    </w:p>
    <w:p w14:paraId="63E45949" w14:textId="3ACA4EDE" w:rsidR="00833D28" w:rsidRDefault="00000000" w:rsidP="00422202">
      <w:pPr>
        <w:pStyle w:val="ListParagraph"/>
        <w:numPr>
          <w:ilvl w:val="0"/>
          <w:numId w:val="11"/>
        </w:numPr>
      </w:pPr>
      <w:r>
        <w:t>Realistic: Ensure seamless database interaction via a utility-based architecture.</w:t>
      </w:r>
    </w:p>
    <w:p w14:paraId="4A422CFF" w14:textId="0785AAD2" w:rsidR="00833D28" w:rsidRDefault="00000000" w:rsidP="00422202">
      <w:pPr>
        <w:pStyle w:val="ListParagraph"/>
        <w:numPr>
          <w:ilvl w:val="0"/>
          <w:numId w:val="11"/>
        </w:numPr>
      </w:pPr>
      <w:r>
        <w:t>Time-bound: Complete development and unit testing within the stipulated project submission deadline.</w:t>
      </w:r>
    </w:p>
    <w:p w14:paraId="67C5068E" w14:textId="77777777" w:rsidR="00833D28" w:rsidRDefault="00000000" w:rsidP="00422202">
      <w:pPr>
        <w:pStyle w:val="Heading1"/>
        <w:spacing w:after="240"/>
      </w:pPr>
      <w:r>
        <w:t>4. Project Scope</w:t>
      </w:r>
    </w:p>
    <w:p w14:paraId="0C996036" w14:textId="77777777" w:rsidR="00833D28" w:rsidRPr="00422202" w:rsidRDefault="00000000">
      <w:pPr>
        <w:rPr>
          <w:b/>
          <w:bCs/>
        </w:rPr>
      </w:pPr>
      <w:r w:rsidRPr="00422202">
        <w:rPr>
          <w:b/>
          <w:bCs/>
        </w:rPr>
        <w:t>Inclusions:</w:t>
      </w:r>
    </w:p>
    <w:p w14:paraId="730CBD4C" w14:textId="7728B18F" w:rsidR="00833D28" w:rsidRDefault="00000000" w:rsidP="00422202">
      <w:pPr>
        <w:pStyle w:val="ListParagraph"/>
        <w:numPr>
          <w:ilvl w:val="0"/>
          <w:numId w:val="12"/>
        </w:numPr>
      </w:pPr>
      <w:r>
        <w:t>Customer, Vehicle, Lease, and Payment modules.</w:t>
      </w:r>
    </w:p>
    <w:p w14:paraId="4AC709F7" w14:textId="3A57E6A0" w:rsidR="00833D28" w:rsidRDefault="00000000" w:rsidP="00422202">
      <w:pPr>
        <w:pStyle w:val="ListParagraph"/>
        <w:numPr>
          <w:ilvl w:val="0"/>
          <w:numId w:val="12"/>
        </w:numPr>
      </w:pPr>
      <w:r>
        <w:t>SQL database integration.</w:t>
      </w:r>
    </w:p>
    <w:p w14:paraId="50D61E39" w14:textId="3A2C6FA1" w:rsidR="00833D28" w:rsidRDefault="00000000" w:rsidP="00422202">
      <w:pPr>
        <w:pStyle w:val="ListParagraph"/>
        <w:numPr>
          <w:ilvl w:val="0"/>
          <w:numId w:val="12"/>
        </w:numPr>
      </w:pPr>
      <w:r>
        <w:t>CRUD operations and user-defined exceptions.</w:t>
      </w:r>
    </w:p>
    <w:p w14:paraId="41525436" w14:textId="42014F99" w:rsidR="00833D28" w:rsidRDefault="00000000" w:rsidP="00422202">
      <w:pPr>
        <w:pStyle w:val="ListParagraph"/>
        <w:numPr>
          <w:ilvl w:val="0"/>
          <w:numId w:val="12"/>
        </w:numPr>
      </w:pPr>
      <w:r>
        <w:t>Property-based DB connection utilities.</w:t>
      </w:r>
    </w:p>
    <w:p w14:paraId="0E757DDA" w14:textId="042DF9D2" w:rsidR="00833D28" w:rsidRDefault="00000000" w:rsidP="00422202">
      <w:pPr>
        <w:pStyle w:val="ListParagraph"/>
        <w:numPr>
          <w:ilvl w:val="0"/>
          <w:numId w:val="12"/>
        </w:numPr>
        <w:spacing w:after="0"/>
      </w:pPr>
      <w:r>
        <w:lastRenderedPageBreak/>
        <w:t>Unit test cases for major operations.</w:t>
      </w:r>
    </w:p>
    <w:p w14:paraId="4C69CCB1" w14:textId="77777777" w:rsidR="00833D28" w:rsidRDefault="00833D28"/>
    <w:p w14:paraId="11DE7A7F" w14:textId="77777777" w:rsidR="00833D28" w:rsidRPr="00422202" w:rsidRDefault="00000000">
      <w:pPr>
        <w:rPr>
          <w:b/>
          <w:bCs/>
        </w:rPr>
      </w:pPr>
      <w:r w:rsidRPr="00422202">
        <w:rPr>
          <w:b/>
          <w:bCs/>
        </w:rPr>
        <w:t>Exclusions:</w:t>
      </w:r>
    </w:p>
    <w:p w14:paraId="1F0E0599" w14:textId="095FC70D" w:rsidR="00833D28" w:rsidRDefault="00000000" w:rsidP="00422202">
      <w:pPr>
        <w:pStyle w:val="ListParagraph"/>
        <w:numPr>
          <w:ilvl w:val="0"/>
          <w:numId w:val="13"/>
        </w:numPr>
      </w:pPr>
      <w:r>
        <w:t>Online payment gateway integration.</w:t>
      </w:r>
    </w:p>
    <w:p w14:paraId="77F97F8B" w14:textId="262C0E95" w:rsidR="00833D28" w:rsidRDefault="00000000" w:rsidP="00422202">
      <w:pPr>
        <w:pStyle w:val="ListParagraph"/>
        <w:numPr>
          <w:ilvl w:val="0"/>
          <w:numId w:val="13"/>
        </w:numPr>
      </w:pPr>
      <w:r>
        <w:t>Real-time GPS tracking of vehicles.</w:t>
      </w:r>
    </w:p>
    <w:p w14:paraId="399EE3D8" w14:textId="1D5E37C1" w:rsidR="00833D28" w:rsidRDefault="00000000" w:rsidP="00422202">
      <w:pPr>
        <w:pStyle w:val="ListParagraph"/>
        <w:numPr>
          <w:ilvl w:val="0"/>
          <w:numId w:val="13"/>
        </w:numPr>
        <w:spacing w:after="0"/>
      </w:pPr>
      <w:r>
        <w:t>Web/Mobile front-end interfaces.</w:t>
      </w:r>
    </w:p>
    <w:p w14:paraId="1F97A21F" w14:textId="77777777" w:rsidR="00833D28" w:rsidRPr="00422202" w:rsidRDefault="00833D28">
      <w:pPr>
        <w:rPr>
          <w:b/>
          <w:bCs/>
        </w:rPr>
      </w:pPr>
    </w:p>
    <w:p w14:paraId="17335223" w14:textId="77777777" w:rsidR="00833D28" w:rsidRPr="00422202" w:rsidRDefault="00000000">
      <w:pPr>
        <w:rPr>
          <w:b/>
          <w:bCs/>
        </w:rPr>
      </w:pPr>
      <w:r w:rsidRPr="00422202">
        <w:rPr>
          <w:b/>
          <w:bCs/>
        </w:rPr>
        <w:t>Constraints:</w:t>
      </w:r>
    </w:p>
    <w:p w14:paraId="26E2B825" w14:textId="5186CC74" w:rsidR="00833D28" w:rsidRDefault="00000000" w:rsidP="00422202">
      <w:pPr>
        <w:pStyle w:val="ListParagraph"/>
        <w:numPr>
          <w:ilvl w:val="0"/>
          <w:numId w:val="14"/>
        </w:numPr>
      </w:pPr>
      <w:r>
        <w:t>Must use the directory/package structure defined.</w:t>
      </w:r>
    </w:p>
    <w:p w14:paraId="62BF3C74" w14:textId="311F3ECB" w:rsidR="00833D28" w:rsidRDefault="00000000" w:rsidP="00422202">
      <w:pPr>
        <w:pStyle w:val="ListParagraph"/>
        <w:numPr>
          <w:ilvl w:val="0"/>
          <w:numId w:val="14"/>
        </w:numPr>
      </w:pPr>
      <w:r>
        <w:t>OOP principles and exception handling must be followed.</w:t>
      </w:r>
    </w:p>
    <w:p w14:paraId="5D7F2640" w14:textId="45E65F06" w:rsidR="00833D28" w:rsidRDefault="00000000" w:rsidP="00422202">
      <w:pPr>
        <w:pStyle w:val="ListParagraph"/>
        <w:numPr>
          <w:ilvl w:val="0"/>
          <w:numId w:val="14"/>
        </w:numPr>
      </w:pPr>
      <w:r>
        <w:t>Submission must be done through GitHub with proper documentation.</w:t>
      </w:r>
    </w:p>
    <w:p w14:paraId="71EB459B" w14:textId="77777777" w:rsidR="00833D28" w:rsidRDefault="00000000" w:rsidP="00422202">
      <w:pPr>
        <w:pStyle w:val="Heading1"/>
        <w:spacing w:after="240"/>
      </w:pPr>
      <w:r>
        <w:t>5. Stakeholder Requirements</w:t>
      </w:r>
    </w:p>
    <w:p w14:paraId="69DA3BC6" w14:textId="50EEC438" w:rsidR="00833D28" w:rsidRDefault="00000000" w:rsidP="00422202">
      <w:pPr>
        <w:pStyle w:val="ListParagraph"/>
        <w:numPr>
          <w:ilvl w:val="0"/>
          <w:numId w:val="15"/>
        </w:numPr>
      </w:pPr>
      <w:r>
        <w:t>Developers: Need a well-structured modular codebase.</w:t>
      </w:r>
    </w:p>
    <w:p w14:paraId="74340D7E" w14:textId="29B7C964" w:rsidR="00833D28" w:rsidRDefault="00000000" w:rsidP="00422202">
      <w:pPr>
        <w:pStyle w:val="ListParagraph"/>
        <w:numPr>
          <w:ilvl w:val="0"/>
          <w:numId w:val="15"/>
        </w:numPr>
      </w:pPr>
      <w:r>
        <w:t>Trainers/Reviewers: Expect robust unit testing and SQL interaction.</w:t>
      </w:r>
    </w:p>
    <w:p w14:paraId="0BF69090" w14:textId="7B612C6A" w:rsidR="00833D28" w:rsidRDefault="00000000" w:rsidP="00422202">
      <w:pPr>
        <w:pStyle w:val="ListParagraph"/>
        <w:numPr>
          <w:ilvl w:val="0"/>
          <w:numId w:val="15"/>
        </w:numPr>
      </w:pPr>
      <w:r>
        <w:t>End Users (Simulated): Require intuitive operations like add, search, lease, return.</w:t>
      </w:r>
    </w:p>
    <w:p w14:paraId="0D14AC79" w14:textId="77777777" w:rsidR="00833D28" w:rsidRDefault="00000000" w:rsidP="00422202">
      <w:pPr>
        <w:pStyle w:val="Heading1"/>
        <w:spacing w:after="240"/>
      </w:pPr>
      <w:r>
        <w:t>6. Functional Requirements</w:t>
      </w:r>
    </w:p>
    <w:p w14:paraId="6D294E5C" w14:textId="77777777" w:rsidR="00833D28" w:rsidRPr="00422202" w:rsidRDefault="00000000">
      <w:pPr>
        <w:rPr>
          <w:b/>
          <w:bCs/>
        </w:rPr>
      </w:pPr>
      <w:r w:rsidRPr="00422202">
        <w:rPr>
          <w:b/>
          <w:bCs/>
        </w:rPr>
        <w:t>Customer Management:</w:t>
      </w:r>
    </w:p>
    <w:p w14:paraId="64B0064C" w14:textId="2D2DD28F" w:rsidR="00833D28" w:rsidRDefault="00000000" w:rsidP="00422202">
      <w:pPr>
        <w:pStyle w:val="ListParagraph"/>
        <w:numPr>
          <w:ilvl w:val="0"/>
          <w:numId w:val="16"/>
        </w:numPr>
      </w:pPr>
      <w:r>
        <w:t>Add/Update/Delete Customer</w:t>
      </w:r>
    </w:p>
    <w:p w14:paraId="4FEE7A95" w14:textId="047B0E9B" w:rsidR="00833D28" w:rsidRDefault="00000000" w:rsidP="00422202">
      <w:pPr>
        <w:pStyle w:val="ListParagraph"/>
        <w:numPr>
          <w:ilvl w:val="0"/>
          <w:numId w:val="16"/>
        </w:numPr>
      </w:pPr>
      <w:r>
        <w:t>Retrieve customer details</w:t>
      </w:r>
    </w:p>
    <w:p w14:paraId="0AE19254" w14:textId="1E3FD1D6" w:rsidR="00833D28" w:rsidRDefault="00000000" w:rsidP="00611194">
      <w:pPr>
        <w:pStyle w:val="ListParagraph"/>
        <w:numPr>
          <w:ilvl w:val="0"/>
          <w:numId w:val="16"/>
        </w:numPr>
        <w:spacing w:after="0"/>
      </w:pPr>
      <w:r>
        <w:t>Find customer by ID</w:t>
      </w:r>
    </w:p>
    <w:p w14:paraId="0AB75F16" w14:textId="77777777" w:rsidR="00833D28" w:rsidRDefault="00833D28"/>
    <w:p w14:paraId="37C775CE" w14:textId="77777777" w:rsidR="00833D28" w:rsidRPr="00422202" w:rsidRDefault="00000000">
      <w:pPr>
        <w:rPr>
          <w:b/>
          <w:bCs/>
        </w:rPr>
      </w:pPr>
      <w:r w:rsidRPr="00422202">
        <w:rPr>
          <w:b/>
          <w:bCs/>
        </w:rPr>
        <w:t>Car Management:</w:t>
      </w:r>
    </w:p>
    <w:p w14:paraId="79FF3D1E" w14:textId="70CD28A9" w:rsidR="00833D28" w:rsidRDefault="00000000" w:rsidP="00422202">
      <w:pPr>
        <w:pStyle w:val="ListParagraph"/>
        <w:numPr>
          <w:ilvl w:val="0"/>
          <w:numId w:val="17"/>
        </w:numPr>
      </w:pPr>
      <w:r>
        <w:t>Add/Remove car</w:t>
      </w:r>
    </w:p>
    <w:p w14:paraId="4FD8AD92" w14:textId="080F8D8E" w:rsidR="00833D28" w:rsidRDefault="00000000" w:rsidP="00422202">
      <w:pPr>
        <w:pStyle w:val="ListParagraph"/>
        <w:numPr>
          <w:ilvl w:val="0"/>
          <w:numId w:val="17"/>
        </w:numPr>
      </w:pPr>
      <w:r>
        <w:t>List available/rented cars</w:t>
      </w:r>
    </w:p>
    <w:p w14:paraId="468795AD" w14:textId="06FD58B3" w:rsidR="00833D28" w:rsidRDefault="00000000" w:rsidP="00611194">
      <w:pPr>
        <w:pStyle w:val="ListParagraph"/>
        <w:numPr>
          <w:ilvl w:val="0"/>
          <w:numId w:val="17"/>
        </w:numPr>
        <w:spacing w:after="0"/>
      </w:pPr>
      <w:r>
        <w:t>Find car by ID</w:t>
      </w:r>
    </w:p>
    <w:p w14:paraId="5A85ED4E" w14:textId="77777777" w:rsidR="00833D28" w:rsidRDefault="00833D28"/>
    <w:p w14:paraId="5EEDB2E9" w14:textId="77777777" w:rsidR="00833D28" w:rsidRPr="00422202" w:rsidRDefault="00000000">
      <w:pPr>
        <w:rPr>
          <w:b/>
          <w:bCs/>
        </w:rPr>
      </w:pPr>
      <w:r w:rsidRPr="00422202">
        <w:rPr>
          <w:b/>
          <w:bCs/>
        </w:rPr>
        <w:t>Lease Management:</w:t>
      </w:r>
    </w:p>
    <w:p w14:paraId="5FF56BDC" w14:textId="05C90676" w:rsidR="00833D28" w:rsidRDefault="00000000" w:rsidP="00422202">
      <w:pPr>
        <w:pStyle w:val="ListParagraph"/>
        <w:numPr>
          <w:ilvl w:val="0"/>
          <w:numId w:val="18"/>
        </w:numPr>
      </w:pPr>
      <w:r>
        <w:t>Create/End lease</w:t>
      </w:r>
    </w:p>
    <w:p w14:paraId="6537C13E" w14:textId="659A35A6" w:rsidR="00833D28" w:rsidRDefault="00000000" w:rsidP="00422202">
      <w:pPr>
        <w:pStyle w:val="ListParagraph"/>
        <w:numPr>
          <w:ilvl w:val="0"/>
          <w:numId w:val="18"/>
        </w:numPr>
      </w:pPr>
      <w:r>
        <w:t>List active leases and history</w:t>
      </w:r>
    </w:p>
    <w:p w14:paraId="26FD5E10" w14:textId="3D6C1709" w:rsidR="00833D28" w:rsidRDefault="00000000" w:rsidP="00611194">
      <w:pPr>
        <w:pStyle w:val="ListParagraph"/>
        <w:numPr>
          <w:ilvl w:val="0"/>
          <w:numId w:val="18"/>
        </w:numPr>
        <w:spacing w:after="0"/>
      </w:pPr>
      <w:r>
        <w:t>Calculate cost (daily/monthly)</w:t>
      </w:r>
    </w:p>
    <w:p w14:paraId="610E4CEC" w14:textId="77777777" w:rsidR="00833D28" w:rsidRDefault="00833D28"/>
    <w:p w14:paraId="7CA9F404" w14:textId="77777777" w:rsidR="00833D28" w:rsidRPr="00422202" w:rsidRDefault="00000000">
      <w:pPr>
        <w:rPr>
          <w:b/>
          <w:bCs/>
        </w:rPr>
      </w:pPr>
      <w:r w:rsidRPr="00422202">
        <w:rPr>
          <w:b/>
          <w:bCs/>
        </w:rPr>
        <w:lastRenderedPageBreak/>
        <w:t>Payment Handling:</w:t>
      </w:r>
    </w:p>
    <w:p w14:paraId="1F032814" w14:textId="37A51C60" w:rsidR="00833D28" w:rsidRDefault="00000000" w:rsidP="00422202">
      <w:pPr>
        <w:pStyle w:val="ListParagraph"/>
        <w:numPr>
          <w:ilvl w:val="0"/>
          <w:numId w:val="19"/>
        </w:numPr>
      </w:pPr>
      <w:r>
        <w:t>Record payments</w:t>
      </w:r>
    </w:p>
    <w:p w14:paraId="57254D06" w14:textId="77611BE0" w:rsidR="00833D28" w:rsidRDefault="00000000" w:rsidP="00422202">
      <w:pPr>
        <w:pStyle w:val="ListParagraph"/>
        <w:numPr>
          <w:ilvl w:val="0"/>
          <w:numId w:val="19"/>
        </w:numPr>
      </w:pPr>
      <w:r>
        <w:t>Retrieve payment history</w:t>
      </w:r>
    </w:p>
    <w:p w14:paraId="4D08BD24" w14:textId="75F49D2E" w:rsidR="00833D28" w:rsidRDefault="00000000" w:rsidP="00422202">
      <w:pPr>
        <w:pStyle w:val="ListParagraph"/>
        <w:numPr>
          <w:ilvl w:val="0"/>
          <w:numId w:val="19"/>
        </w:numPr>
      </w:pPr>
      <w:r>
        <w:t>Calculate revenue</w:t>
      </w:r>
    </w:p>
    <w:p w14:paraId="634CDF60" w14:textId="77777777" w:rsidR="00833D28" w:rsidRDefault="00000000" w:rsidP="00422202">
      <w:pPr>
        <w:pStyle w:val="Heading1"/>
        <w:spacing w:after="240"/>
      </w:pPr>
      <w:r>
        <w:t>7. Non-Functional Requirements</w:t>
      </w:r>
    </w:p>
    <w:p w14:paraId="172242CA" w14:textId="3E95CC08" w:rsidR="00833D28" w:rsidRDefault="00000000" w:rsidP="00422202">
      <w:pPr>
        <w:pStyle w:val="ListParagraph"/>
        <w:numPr>
          <w:ilvl w:val="0"/>
          <w:numId w:val="20"/>
        </w:numPr>
      </w:pPr>
      <w:r>
        <w:t>Must use a layered architecture (DAO, Model, Exception, Utility)</w:t>
      </w:r>
    </w:p>
    <w:p w14:paraId="1868FBDA" w14:textId="743699B4" w:rsidR="00833D28" w:rsidRDefault="00000000" w:rsidP="00422202">
      <w:pPr>
        <w:pStyle w:val="ListParagraph"/>
        <w:numPr>
          <w:ilvl w:val="0"/>
          <w:numId w:val="20"/>
        </w:numPr>
      </w:pPr>
      <w:r>
        <w:t>System must throw user-defined exceptions when appropriate</w:t>
      </w:r>
    </w:p>
    <w:p w14:paraId="0E92A414" w14:textId="19B7AE52" w:rsidR="00833D28" w:rsidRDefault="00000000" w:rsidP="00422202">
      <w:pPr>
        <w:pStyle w:val="ListParagraph"/>
        <w:numPr>
          <w:ilvl w:val="0"/>
          <w:numId w:val="20"/>
        </w:numPr>
      </w:pPr>
      <w:r>
        <w:t>Should connect to SQL DB using properties file</w:t>
      </w:r>
    </w:p>
    <w:p w14:paraId="2AAD4A7D" w14:textId="47F0832B" w:rsidR="00833D28" w:rsidRDefault="00000000" w:rsidP="00422202">
      <w:pPr>
        <w:pStyle w:val="ListParagraph"/>
        <w:numPr>
          <w:ilvl w:val="0"/>
          <w:numId w:val="20"/>
        </w:numPr>
      </w:pPr>
      <w:r>
        <w:t>Ensure code is reusable, maintainable, and testable</w:t>
      </w:r>
    </w:p>
    <w:p w14:paraId="550F723A" w14:textId="77777777" w:rsidR="00833D28" w:rsidRDefault="00000000" w:rsidP="00422202">
      <w:pPr>
        <w:pStyle w:val="Heading1"/>
        <w:spacing w:after="240"/>
      </w:pPr>
      <w:r>
        <w:t>8. Prioritized Requirements</w:t>
      </w:r>
    </w:p>
    <w:p w14:paraId="4C9E0C96" w14:textId="714CE4E8" w:rsidR="00833D28" w:rsidRDefault="00000000" w:rsidP="00603A1C">
      <w:pPr>
        <w:pStyle w:val="ListParagraph"/>
        <w:numPr>
          <w:ilvl w:val="0"/>
          <w:numId w:val="25"/>
        </w:numPr>
      </w:pPr>
      <w:r>
        <w:t>Establish SQL database schema and model classes.</w:t>
      </w:r>
    </w:p>
    <w:p w14:paraId="6655B773" w14:textId="3D35568D" w:rsidR="00833D28" w:rsidRDefault="00000000" w:rsidP="00603A1C">
      <w:pPr>
        <w:pStyle w:val="ListParagraph"/>
        <w:numPr>
          <w:ilvl w:val="0"/>
          <w:numId w:val="25"/>
        </w:numPr>
      </w:pPr>
      <w:r>
        <w:t>Implement core DAO functions for customer and car management.</w:t>
      </w:r>
    </w:p>
    <w:p w14:paraId="016B9245" w14:textId="4D3BE3C7" w:rsidR="00833D28" w:rsidRDefault="00000000" w:rsidP="00603A1C">
      <w:pPr>
        <w:pStyle w:val="ListParagraph"/>
        <w:numPr>
          <w:ilvl w:val="0"/>
          <w:numId w:val="25"/>
        </w:numPr>
      </w:pPr>
      <w:r>
        <w:t>Handle leases and payments with exception handling.</w:t>
      </w:r>
    </w:p>
    <w:p w14:paraId="16D70C3A" w14:textId="3CE1D757" w:rsidR="00833D28" w:rsidRDefault="00000000" w:rsidP="00603A1C">
      <w:pPr>
        <w:pStyle w:val="ListParagraph"/>
        <w:numPr>
          <w:ilvl w:val="0"/>
          <w:numId w:val="25"/>
        </w:numPr>
      </w:pPr>
      <w:r>
        <w:t>Write unit tests and validate business logic.</w:t>
      </w:r>
    </w:p>
    <w:p w14:paraId="52FCD886" w14:textId="77777777" w:rsidR="00833D28" w:rsidRDefault="00000000" w:rsidP="00422202">
      <w:pPr>
        <w:pStyle w:val="Heading1"/>
        <w:spacing w:after="240"/>
      </w:pPr>
      <w:r>
        <w:t>9. Suggested Methodology</w:t>
      </w:r>
    </w:p>
    <w:p w14:paraId="490B6EA6" w14:textId="77777777" w:rsidR="00833D28" w:rsidRDefault="00000000">
      <w:r>
        <w:t>Agile (Iterative) – As development will involve multiple phases (model creation, DB interaction, testing), Agile fits well. It allows continuous integration and testing.</w:t>
      </w:r>
    </w:p>
    <w:p w14:paraId="56A0AFEB" w14:textId="77777777" w:rsidR="00833D28" w:rsidRDefault="00000000" w:rsidP="00422202">
      <w:pPr>
        <w:pStyle w:val="Heading1"/>
        <w:spacing w:after="240"/>
      </w:pPr>
      <w:r>
        <w:t>10. Required Project Documentation</w:t>
      </w:r>
    </w:p>
    <w:p w14:paraId="6D89AD80" w14:textId="16D965AA" w:rsidR="00833D28" w:rsidRDefault="00000000" w:rsidP="00603A1C">
      <w:pPr>
        <w:pStyle w:val="ListParagraph"/>
        <w:numPr>
          <w:ilvl w:val="0"/>
          <w:numId w:val="21"/>
        </w:numPr>
      </w:pPr>
      <w:r>
        <w:t>SRS Document – Functional/Non-functional requirements</w:t>
      </w:r>
    </w:p>
    <w:p w14:paraId="55D1ED40" w14:textId="6F30E677" w:rsidR="00833D28" w:rsidRDefault="00000000" w:rsidP="00603A1C">
      <w:pPr>
        <w:pStyle w:val="ListParagraph"/>
        <w:numPr>
          <w:ilvl w:val="0"/>
          <w:numId w:val="21"/>
        </w:numPr>
      </w:pPr>
      <w:r>
        <w:t>Project Charter – Roles, scope, and stakeholder list</w:t>
      </w:r>
    </w:p>
    <w:p w14:paraId="7187A3DD" w14:textId="0769CA5F" w:rsidR="00833D28" w:rsidRDefault="00000000" w:rsidP="00603A1C">
      <w:pPr>
        <w:pStyle w:val="ListParagraph"/>
        <w:numPr>
          <w:ilvl w:val="0"/>
          <w:numId w:val="21"/>
        </w:numPr>
      </w:pPr>
      <w:r>
        <w:t>Team Charter – Developer responsibilities (if team-based)</w:t>
      </w:r>
    </w:p>
    <w:p w14:paraId="7BA63989" w14:textId="169B7D98" w:rsidR="00833D28" w:rsidRDefault="00000000" w:rsidP="00603A1C">
      <w:pPr>
        <w:pStyle w:val="ListParagraph"/>
        <w:numPr>
          <w:ilvl w:val="0"/>
          <w:numId w:val="21"/>
        </w:numPr>
      </w:pPr>
      <w:r>
        <w:t>Exception Handling Summary – Overview of all custom exceptions</w:t>
      </w:r>
    </w:p>
    <w:p w14:paraId="32FA3E79" w14:textId="08B32A48" w:rsidR="00833D28" w:rsidRDefault="00000000" w:rsidP="00603A1C">
      <w:pPr>
        <w:pStyle w:val="ListParagraph"/>
        <w:numPr>
          <w:ilvl w:val="0"/>
          <w:numId w:val="21"/>
        </w:numPr>
      </w:pPr>
      <w:r>
        <w:t>Test Plan – Unit test strategy and coverage report</w:t>
      </w:r>
    </w:p>
    <w:p w14:paraId="453B6B9E" w14:textId="77777777" w:rsidR="00833D28" w:rsidRDefault="00000000" w:rsidP="00603A1C">
      <w:pPr>
        <w:pStyle w:val="Heading1"/>
        <w:spacing w:after="240"/>
      </w:pPr>
      <w:r>
        <w:t>11. Team and Feasibility Highlights</w:t>
      </w:r>
    </w:p>
    <w:p w14:paraId="11998877" w14:textId="77777777" w:rsidR="00F06D1B" w:rsidRPr="00F06D1B" w:rsidRDefault="00F06D1B" w:rsidP="00F06D1B">
      <w:pPr>
        <w:pStyle w:val="ListParagraph"/>
        <w:numPr>
          <w:ilvl w:val="0"/>
          <w:numId w:val="26"/>
        </w:numPr>
        <w:rPr>
          <w:lang w:val="en-IN"/>
        </w:rPr>
      </w:pPr>
      <w:r w:rsidRPr="00F06D1B">
        <w:rPr>
          <w:b/>
          <w:bCs/>
          <w:lang w:val="en-IN"/>
        </w:rPr>
        <w:t>Team Size</w:t>
      </w:r>
      <w:r w:rsidRPr="00F06D1B">
        <w:rPr>
          <w:lang w:val="en-IN"/>
        </w:rPr>
        <w:t>: Solo</w:t>
      </w:r>
    </w:p>
    <w:p w14:paraId="4A14FDE5" w14:textId="77777777" w:rsidR="00F06D1B" w:rsidRPr="00F06D1B" w:rsidRDefault="00F06D1B" w:rsidP="00F06D1B">
      <w:pPr>
        <w:pStyle w:val="ListParagraph"/>
        <w:numPr>
          <w:ilvl w:val="0"/>
          <w:numId w:val="26"/>
        </w:numPr>
        <w:rPr>
          <w:lang w:val="en-IN"/>
        </w:rPr>
      </w:pPr>
      <w:r w:rsidRPr="00F06D1B">
        <w:rPr>
          <w:b/>
          <w:bCs/>
          <w:lang w:val="en-IN"/>
        </w:rPr>
        <w:t>Feasibility</w:t>
      </w:r>
      <w:r w:rsidRPr="00F06D1B">
        <w:rPr>
          <w:lang w:val="en-IN"/>
        </w:rPr>
        <w:t xml:space="preserve">: High – Python is a beginner-friendly language with extensive libraries for database interaction, testing, and modular development. The technology stack is </w:t>
      </w:r>
      <w:r w:rsidRPr="00F06D1B">
        <w:rPr>
          <w:lang w:val="en-IN"/>
        </w:rPr>
        <w:lastRenderedPageBreak/>
        <w:t>lightweight, making it highly feasible for academic and small-scale real-world applications.</w:t>
      </w:r>
    </w:p>
    <w:p w14:paraId="225D0AAB" w14:textId="77777777" w:rsidR="00F06D1B" w:rsidRPr="00F06D1B" w:rsidRDefault="00F06D1B" w:rsidP="00F06D1B">
      <w:pPr>
        <w:rPr>
          <w:b/>
          <w:bCs/>
          <w:lang w:val="en-IN"/>
        </w:rPr>
      </w:pPr>
      <w:r w:rsidRPr="00F06D1B">
        <w:rPr>
          <w:b/>
          <w:bCs/>
          <w:lang w:val="en-IN"/>
        </w:rPr>
        <w:t>Resources Needed:</w:t>
      </w:r>
    </w:p>
    <w:p w14:paraId="666EF8BE" w14:textId="77777777" w:rsidR="00F06D1B" w:rsidRPr="00F06D1B" w:rsidRDefault="00F06D1B" w:rsidP="00F06D1B">
      <w:pPr>
        <w:pStyle w:val="ListParagraph"/>
        <w:numPr>
          <w:ilvl w:val="0"/>
          <w:numId w:val="27"/>
        </w:numPr>
        <w:rPr>
          <w:lang w:val="en-IN"/>
        </w:rPr>
      </w:pPr>
      <w:r w:rsidRPr="00F06D1B">
        <w:rPr>
          <w:lang w:val="en-IN"/>
        </w:rPr>
        <w:t>Python 3.x and standard libraries</w:t>
      </w:r>
    </w:p>
    <w:p w14:paraId="4A497AD2" w14:textId="77777777" w:rsidR="00F06D1B" w:rsidRPr="00F06D1B" w:rsidRDefault="00F06D1B" w:rsidP="00F06D1B">
      <w:pPr>
        <w:pStyle w:val="ListParagraph"/>
        <w:numPr>
          <w:ilvl w:val="0"/>
          <w:numId w:val="27"/>
        </w:numPr>
        <w:rPr>
          <w:lang w:val="en-IN"/>
        </w:rPr>
      </w:pPr>
      <w:r w:rsidRPr="00F06D1B">
        <w:rPr>
          <w:b/>
          <w:bCs/>
          <w:lang w:val="en-IN"/>
        </w:rPr>
        <w:t>SQLite</w:t>
      </w:r>
      <w:r w:rsidRPr="00F06D1B">
        <w:rPr>
          <w:lang w:val="en-IN"/>
        </w:rPr>
        <w:t xml:space="preserve"> or </w:t>
      </w:r>
      <w:r w:rsidRPr="00F06D1B">
        <w:rPr>
          <w:b/>
          <w:bCs/>
          <w:lang w:val="en-IN"/>
        </w:rPr>
        <w:t>MySQL</w:t>
      </w:r>
      <w:r w:rsidRPr="00F06D1B">
        <w:rPr>
          <w:lang w:val="en-IN"/>
        </w:rPr>
        <w:t xml:space="preserve"> with </w:t>
      </w:r>
      <w:r w:rsidRPr="00F06D1B">
        <w:rPr>
          <w:b/>
          <w:bCs/>
          <w:lang w:val="en-IN"/>
        </w:rPr>
        <w:t>sqlite3</w:t>
      </w:r>
      <w:r w:rsidRPr="00F06D1B">
        <w:rPr>
          <w:lang w:val="en-IN"/>
        </w:rPr>
        <w:t xml:space="preserve"> or </w:t>
      </w:r>
      <w:proofErr w:type="spellStart"/>
      <w:r w:rsidRPr="00F06D1B">
        <w:rPr>
          <w:b/>
          <w:bCs/>
          <w:lang w:val="en-IN"/>
        </w:rPr>
        <w:t>mysql</w:t>
      </w:r>
      <w:proofErr w:type="spellEnd"/>
      <w:r w:rsidRPr="00F06D1B">
        <w:rPr>
          <w:b/>
          <w:bCs/>
          <w:lang w:val="en-IN"/>
        </w:rPr>
        <w:t>-connector-python</w:t>
      </w:r>
      <w:r w:rsidRPr="00F06D1B">
        <w:rPr>
          <w:lang w:val="en-IN"/>
        </w:rPr>
        <w:t xml:space="preserve"> for database operations</w:t>
      </w:r>
    </w:p>
    <w:p w14:paraId="7FF9B668" w14:textId="77777777" w:rsidR="00F06D1B" w:rsidRPr="00F06D1B" w:rsidRDefault="00F06D1B" w:rsidP="00F06D1B">
      <w:pPr>
        <w:pStyle w:val="ListParagraph"/>
        <w:numPr>
          <w:ilvl w:val="0"/>
          <w:numId w:val="27"/>
        </w:numPr>
        <w:rPr>
          <w:lang w:val="en-IN"/>
        </w:rPr>
      </w:pPr>
      <w:proofErr w:type="spellStart"/>
      <w:r w:rsidRPr="00F06D1B">
        <w:rPr>
          <w:b/>
          <w:bCs/>
          <w:lang w:val="en-IN"/>
        </w:rPr>
        <w:t>Unittest</w:t>
      </w:r>
      <w:proofErr w:type="spellEnd"/>
      <w:r w:rsidRPr="00F06D1B">
        <w:rPr>
          <w:lang w:val="en-IN"/>
        </w:rPr>
        <w:t xml:space="preserve"> or </w:t>
      </w:r>
      <w:proofErr w:type="spellStart"/>
      <w:r w:rsidRPr="00F06D1B">
        <w:rPr>
          <w:b/>
          <w:bCs/>
          <w:lang w:val="en-IN"/>
        </w:rPr>
        <w:t>PyTest</w:t>
      </w:r>
      <w:proofErr w:type="spellEnd"/>
      <w:r w:rsidRPr="00F06D1B">
        <w:rPr>
          <w:lang w:val="en-IN"/>
        </w:rPr>
        <w:t xml:space="preserve"> for unit testing</w:t>
      </w:r>
    </w:p>
    <w:p w14:paraId="29D7B81B" w14:textId="77777777" w:rsidR="00F06D1B" w:rsidRPr="00F06D1B" w:rsidRDefault="00F06D1B" w:rsidP="00F06D1B">
      <w:pPr>
        <w:pStyle w:val="ListParagraph"/>
        <w:numPr>
          <w:ilvl w:val="0"/>
          <w:numId w:val="27"/>
        </w:numPr>
        <w:rPr>
          <w:lang w:val="en-IN"/>
        </w:rPr>
      </w:pPr>
      <w:r w:rsidRPr="00F06D1B">
        <w:rPr>
          <w:lang w:val="en-IN"/>
        </w:rPr>
        <w:t>GitHub for version control</w:t>
      </w:r>
    </w:p>
    <w:p w14:paraId="53BEB541" w14:textId="77777777" w:rsidR="00F06D1B" w:rsidRPr="00F06D1B" w:rsidRDefault="00F06D1B" w:rsidP="00F06D1B">
      <w:pPr>
        <w:pStyle w:val="ListParagraph"/>
        <w:numPr>
          <w:ilvl w:val="0"/>
          <w:numId w:val="27"/>
        </w:numPr>
        <w:rPr>
          <w:lang w:val="en-IN"/>
        </w:rPr>
      </w:pPr>
      <w:r w:rsidRPr="00F06D1B">
        <w:rPr>
          <w:lang w:val="en-IN"/>
        </w:rPr>
        <w:t xml:space="preserve">Optional: </w:t>
      </w:r>
      <w:proofErr w:type="spellStart"/>
      <w:r w:rsidRPr="00F06D1B">
        <w:rPr>
          <w:b/>
          <w:bCs/>
          <w:lang w:val="en-IN"/>
        </w:rPr>
        <w:t>SQLAlchemy</w:t>
      </w:r>
      <w:proofErr w:type="spellEnd"/>
      <w:r w:rsidRPr="00F06D1B">
        <w:rPr>
          <w:lang w:val="en-IN"/>
        </w:rPr>
        <w:t xml:space="preserve"> for ORM support</w:t>
      </w:r>
    </w:p>
    <w:p w14:paraId="563C6976" w14:textId="77777777" w:rsidR="00F06D1B" w:rsidRPr="00F06D1B" w:rsidRDefault="00F06D1B" w:rsidP="00F06D1B">
      <w:pPr>
        <w:pStyle w:val="ListParagraph"/>
        <w:numPr>
          <w:ilvl w:val="0"/>
          <w:numId w:val="27"/>
        </w:numPr>
        <w:rPr>
          <w:lang w:val="en-IN"/>
        </w:rPr>
      </w:pPr>
      <w:r w:rsidRPr="00F06D1B">
        <w:rPr>
          <w:lang w:val="en-IN"/>
        </w:rPr>
        <w:t xml:space="preserve">Optional: </w:t>
      </w:r>
      <w:proofErr w:type="spellStart"/>
      <w:r w:rsidRPr="00F06D1B">
        <w:rPr>
          <w:b/>
          <w:bCs/>
          <w:lang w:val="en-IN"/>
        </w:rPr>
        <w:t>ConfigParser</w:t>
      </w:r>
      <w:proofErr w:type="spellEnd"/>
      <w:r w:rsidRPr="00F06D1B">
        <w:rPr>
          <w:lang w:val="en-IN"/>
        </w:rPr>
        <w:t xml:space="preserve"> for property file handling (DB credentials)</w:t>
      </w:r>
    </w:p>
    <w:p w14:paraId="46C26578" w14:textId="2DAE7F19" w:rsidR="0038039B" w:rsidRPr="0038039B" w:rsidRDefault="0038039B" w:rsidP="0038039B">
      <w:pPr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en-IN"/>
        </w:rPr>
      </w:pPr>
      <w:r w:rsidRPr="0038039B"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en-IN"/>
        </w:rPr>
        <w:t>1</w:t>
      </w:r>
      <w:r w:rsidRPr="0038039B"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en-IN"/>
        </w:rPr>
        <w:t>2</w:t>
      </w:r>
      <w:r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en-IN"/>
        </w:rPr>
        <w:t>.</w:t>
      </w:r>
      <w:r w:rsidRPr="0038039B"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en-IN"/>
        </w:rPr>
        <w:t xml:space="preserve"> Break Down Requirements</w:t>
      </w:r>
    </w:p>
    <w:p w14:paraId="2ABB77C0" w14:textId="77777777" w:rsidR="0038039B" w:rsidRPr="0038039B" w:rsidRDefault="0038039B" w:rsidP="0038039B">
      <w:pPr>
        <w:rPr>
          <w:lang w:val="en-IN"/>
        </w:rPr>
      </w:pPr>
      <w:r w:rsidRPr="0038039B">
        <w:rPr>
          <w:lang w:val="en-IN"/>
        </w:rPr>
        <w:t>Breaking down the high-level requirements into granular tasks ensures that each module of the system is well-defined, manageable, and easier to implement and test. This phase bridges the gap between the system goals and the actual development process.</w:t>
      </w:r>
    </w:p>
    <w:p w14:paraId="74EDBB57" w14:textId="789A1812" w:rsidR="0038039B" w:rsidRPr="0038039B" w:rsidRDefault="0038039B" w:rsidP="0038039B">
      <w:pPr>
        <w:rPr>
          <w:b/>
          <w:bCs/>
          <w:lang w:val="en-IN"/>
        </w:rPr>
      </w:pPr>
      <w:r w:rsidRPr="0038039B">
        <w:rPr>
          <w:b/>
          <w:bCs/>
          <w:lang w:val="en-IN"/>
        </w:rPr>
        <w:t>Customer Management</w:t>
      </w:r>
    </w:p>
    <w:p w14:paraId="5F38FA74" w14:textId="77777777" w:rsidR="0038039B" w:rsidRPr="0038039B" w:rsidRDefault="0038039B" w:rsidP="0038039B">
      <w:pPr>
        <w:rPr>
          <w:lang w:val="en-IN"/>
        </w:rPr>
      </w:pPr>
      <w:r w:rsidRPr="0038039B">
        <w:rPr>
          <w:lang w:val="en-IN"/>
        </w:rPr>
        <w:t>The system should allow management of customer data efficiently.</w:t>
      </w:r>
    </w:p>
    <w:p w14:paraId="27ED2C1A" w14:textId="77777777" w:rsidR="0038039B" w:rsidRPr="0038039B" w:rsidRDefault="0038039B" w:rsidP="0038039B">
      <w:pPr>
        <w:numPr>
          <w:ilvl w:val="0"/>
          <w:numId w:val="28"/>
        </w:numPr>
        <w:rPr>
          <w:lang w:val="en-IN"/>
        </w:rPr>
      </w:pPr>
      <w:r w:rsidRPr="0038039B">
        <w:rPr>
          <w:b/>
          <w:bCs/>
          <w:lang w:val="en-IN"/>
        </w:rPr>
        <w:t>Add Customer</w:t>
      </w:r>
      <w:r w:rsidRPr="0038039B">
        <w:rPr>
          <w:lang w:val="en-IN"/>
        </w:rPr>
        <w:t xml:space="preserve">: Capture full name, email, and phone number. Validate uniqueness based on phone number or email. Auto-generate </w:t>
      </w:r>
      <w:proofErr w:type="spellStart"/>
      <w:r w:rsidRPr="0038039B">
        <w:rPr>
          <w:lang w:val="en-IN"/>
        </w:rPr>
        <w:t>customerID</w:t>
      </w:r>
      <w:proofErr w:type="spellEnd"/>
      <w:r w:rsidRPr="0038039B">
        <w:rPr>
          <w:lang w:val="en-IN"/>
        </w:rPr>
        <w:t>.</w:t>
      </w:r>
    </w:p>
    <w:p w14:paraId="50C1B3DE" w14:textId="77777777" w:rsidR="0038039B" w:rsidRPr="0038039B" w:rsidRDefault="0038039B" w:rsidP="0038039B">
      <w:pPr>
        <w:numPr>
          <w:ilvl w:val="0"/>
          <w:numId w:val="28"/>
        </w:numPr>
        <w:rPr>
          <w:lang w:val="en-IN"/>
        </w:rPr>
      </w:pPr>
      <w:r w:rsidRPr="0038039B">
        <w:rPr>
          <w:b/>
          <w:bCs/>
          <w:lang w:val="en-IN"/>
        </w:rPr>
        <w:t>Update Customer</w:t>
      </w:r>
      <w:r w:rsidRPr="0038039B">
        <w:rPr>
          <w:lang w:val="en-IN"/>
        </w:rPr>
        <w:t>: Allow changes to phone number or email. Validate that the customer exists before updating.</w:t>
      </w:r>
    </w:p>
    <w:p w14:paraId="321E1DFF" w14:textId="77777777" w:rsidR="0038039B" w:rsidRPr="0038039B" w:rsidRDefault="0038039B" w:rsidP="0038039B">
      <w:pPr>
        <w:numPr>
          <w:ilvl w:val="0"/>
          <w:numId w:val="28"/>
        </w:numPr>
        <w:rPr>
          <w:lang w:val="en-IN"/>
        </w:rPr>
      </w:pPr>
      <w:r w:rsidRPr="0038039B">
        <w:rPr>
          <w:b/>
          <w:bCs/>
          <w:lang w:val="en-IN"/>
        </w:rPr>
        <w:t>Delete Customer</w:t>
      </w:r>
      <w:r w:rsidRPr="0038039B">
        <w:rPr>
          <w:lang w:val="en-IN"/>
        </w:rPr>
        <w:t>: Can only be removed if there are no active leases linked. Prompt warning if dependencies exist.</w:t>
      </w:r>
    </w:p>
    <w:p w14:paraId="48718B04" w14:textId="77777777" w:rsidR="0038039B" w:rsidRPr="0038039B" w:rsidRDefault="0038039B" w:rsidP="0038039B">
      <w:pPr>
        <w:numPr>
          <w:ilvl w:val="0"/>
          <w:numId w:val="28"/>
        </w:numPr>
        <w:rPr>
          <w:lang w:val="en-IN"/>
        </w:rPr>
      </w:pPr>
      <w:r w:rsidRPr="0038039B">
        <w:rPr>
          <w:b/>
          <w:bCs/>
          <w:lang w:val="en-IN"/>
        </w:rPr>
        <w:t>Retrieve Customer</w:t>
      </w:r>
      <w:r w:rsidRPr="0038039B">
        <w:rPr>
          <w:lang w:val="en-IN"/>
        </w:rPr>
        <w:t xml:space="preserve">: Fetch and display individual customer details based on </w:t>
      </w:r>
      <w:proofErr w:type="spellStart"/>
      <w:r w:rsidRPr="0038039B">
        <w:rPr>
          <w:lang w:val="en-IN"/>
        </w:rPr>
        <w:t>customerID</w:t>
      </w:r>
      <w:proofErr w:type="spellEnd"/>
      <w:r w:rsidRPr="0038039B">
        <w:rPr>
          <w:lang w:val="en-IN"/>
        </w:rPr>
        <w:t>. Implement search/filter functionality.</w:t>
      </w:r>
    </w:p>
    <w:p w14:paraId="46EEE7F4" w14:textId="77777777" w:rsidR="0038039B" w:rsidRPr="0038039B" w:rsidRDefault="0038039B" w:rsidP="0038039B">
      <w:pPr>
        <w:numPr>
          <w:ilvl w:val="0"/>
          <w:numId w:val="28"/>
        </w:numPr>
        <w:rPr>
          <w:lang w:val="en-IN"/>
        </w:rPr>
      </w:pPr>
      <w:r w:rsidRPr="0038039B">
        <w:rPr>
          <w:b/>
          <w:bCs/>
          <w:lang w:val="en-IN"/>
        </w:rPr>
        <w:t>List All Customers</w:t>
      </w:r>
      <w:r w:rsidRPr="0038039B">
        <w:rPr>
          <w:lang w:val="en-IN"/>
        </w:rPr>
        <w:t>: Display a complete customer directory with basic filtering options.</w:t>
      </w:r>
    </w:p>
    <w:p w14:paraId="56454AC4" w14:textId="2040154F" w:rsidR="0038039B" w:rsidRPr="0038039B" w:rsidRDefault="0038039B" w:rsidP="0038039B">
      <w:pPr>
        <w:rPr>
          <w:b/>
          <w:bCs/>
          <w:lang w:val="en-IN"/>
        </w:rPr>
      </w:pPr>
      <w:r w:rsidRPr="0038039B">
        <w:rPr>
          <w:b/>
          <w:bCs/>
          <w:lang w:val="en-IN"/>
        </w:rPr>
        <w:t>Car Management</w:t>
      </w:r>
    </w:p>
    <w:p w14:paraId="3B5213DA" w14:textId="77777777" w:rsidR="0038039B" w:rsidRPr="0038039B" w:rsidRDefault="0038039B" w:rsidP="0038039B">
      <w:pPr>
        <w:rPr>
          <w:lang w:val="en-IN"/>
        </w:rPr>
      </w:pPr>
      <w:r w:rsidRPr="0038039B">
        <w:rPr>
          <w:lang w:val="en-IN"/>
        </w:rPr>
        <w:t>The system should support operations on the fleet of vehicles available for rent.</w:t>
      </w:r>
    </w:p>
    <w:p w14:paraId="56D05315" w14:textId="77777777" w:rsidR="0038039B" w:rsidRPr="0038039B" w:rsidRDefault="0038039B" w:rsidP="0038039B">
      <w:pPr>
        <w:numPr>
          <w:ilvl w:val="0"/>
          <w:numId w:val="29"/>
        </w:numPr>
        <w:rPr>
          <w:lang w:val="en-IN"/>
        </w:rPr>
      </w:pPr>
      <w:r w:rsidRPr="0038039B">
        <w:rPr>
          <w:b/>
          <w:bCs/>
          <w:lang w:val="en-IN"/>
        </w:rPr>
        <w:t>Add Car</w:t>
      </w:r>
      <w:r w:rsidRPr="0038039B">
        <w:rPr>
          <w:lang w:val="en-IN"/>
        </w:rPr>
        <w:t xml:space="preserve">: Capture car </w:t>
      </w:r>
      <w:proofErr w:type="gramStart"/>
      <w:r w:rsidRPr="0038039B">
        <w:rPr>
          <w:lang w:val="en-IN"/>
        </w:rPr>
        <w:t>make</w:t>
      </w:r>
      <w:proofErr w:type="gramEnd"/>
      <w:r w:rsidRPr="0038039B">
        <w:rPr>
          <w:lang w:val="en-IN"/>
        </w:rPr>
        <w:t>, model, year, status (available/not available), engine capacity, passenger capacity, and daily rate.</w:t>
      </w:r>
    </w:p>
    <w:p w14:paraId="11103203" w14:textId="77777777" w:rsidR="0038039B" w:rsidRPr="0038039B" w:rsidRDefault="0038039B" w:rsidP="0038039B">
      <w:pPr>
        <w:numPr>
          <w:ilvl w:val="0"/>
          <w:numId w:val="29"/>
        </w:numPr>
        <w:rPr>
          <w:lang w:val="en-IN"/>
        </w:rPr>
      </w:pPr>
      <w:r w:rsidRPr="0038039B">
        <w:rPr>
          <w:b/>
          <w:bCs/>
          <w:lang w:val="en-IN"/>
        </w:rPr>
        <w:t>Remove Car</w:t>
      </w:r>
      <w:r w:rsidRPr="0038039B">
        <w:rPr>
          <w:lang w:val="en-IN"/>
        </w:rPr>
        <w:t>: Ensure the car is not linked to any active lease before deletion.</w:t>
      </w:r>
    </w:p>
    <w:p w14:paraId="355B475A" w14:textId="77777777" w:rsidR="0038039B" w:rsidRPr="0038039B" w:rsidRDefault="0038039B" w:rsidP="0038039B">
      <w:pPr>
        <w:numPr>
          <w:ilvl w:val="0"/>
          <w:numId w:val="29"/>
        </w:numPr>
        <w:rPr>
          <w:lang w:val="en-IN"/>
        </w:rPr>
      </w:pPr>
      <w:r w:rsidRPr="0038039B">
        <w:rPr>
          <w:b/>
          <w:bCs/>
          <w:lang w:val="en-IN"/>
        </w:rPr>
        <w:lastRenderedPageBreak/>
        <w:t>Update Availability</w:t>
      </w:r>
      <w:r w:rsidRPr="0038039B">
        <w:rPr>
          <w:lang w:val="en-IN"/>
        </w:rPr>
        <w:t xml:space="preserve">: Automatically set to </w:t>
      </w:r>
      <w:proofErr w:type="spellStart"/>
      <w:r w:rsidRPr="0038039B">
        <w:rPr>
          <w:lang w:val="en-IN"/>
        </w:rPr>
        <w:t>notAvailable</w:t>
      </w:r>
      <w:proofErr w:type="spellEnd"/>
      <w:r w:rsidRPr="0038039B">
        <w:rPr>
          <w:lang w:val="en-IN"/>
        </w:rPr>
        <w:t xml:space="preserve"> when leased, and available when returned.</w:t>
      </w:r>
    </w:p>
    <w:p w14:paraId="09CD0C42" w14:textId="77777777" w:rsidR="0038039B" w:rsidRPr="0038039B" w:rsidRDefault="0038039B" w:rsidP="0038039B">
      <w:pPr>
        <w:numPr>
          <w:ilvl w:val="0"/>
          <w:numId w:val="29"/>
        </w:numPr>
        <w:rPr>
          <w:lang w:val="en-IN"/>
        </w:rPr>
      </w:pPr>
      <w:r w:rsidRPr="0038039B">
        <w:rPr>
          <w:b/>
          <w:bCs/>
          <w:lang w:val="en-IN"/>
        </w:rPr>
        <w:t>List Available Cars</w:t>
      </w:r>
      <w:r w:rsidRPr="0038039B">
        <w:rPr>
          <w:lang w:val="en-IN"/>
        </w:rPr>
        <w:t>: Filter and show only those cars with status available.</w:t>
      </w:r>
    </w:p>
    <w:p w14:paraId="1A5BFB2C" w14:textId="77777777" w:rsidR="0038039B" w:rsidRPr="0038039B" w:rsidRDefault="0038039B" w:rsidP="0038039B">
      <w:pPr>
        <w:numPr>
          <w:ilvl w:val="0"/>
          <w:numId w:val="29"/>
        </w:numPr>
        <w:rPr>
          <w:lang w:val="en-IN"/>
        </w:rPr>
      </w:pPr>
      <w:r w:rsidRPr="0038039B">
        <w:rPr>
          <w:b/>
          <w:bCs/>
          <w:lang w:val="en-IN"/>
        </w:rPr>
        <w:t>List Rented Cars</w:t>
      </w:r>
      <w:r w:rsidRPr="0038039B">
        <w:rPr>
          <w:lang w:val="en-IN"/>
        </w:rPr>
        <w:t>: Display cars that are currently leased.</w:t>
      </w:r>
    </w:p>
    <w:p w14:paraId="55BF8D7E" w14:textId="77777777" w:rsidR="0038039B" w:rsidRPr="0038039B" w:rsidRDefault="0038039B" w:rsidP="0038039B">
      <w:pPr>
        <w:numPr>
          <w:ilvl w:val="0"/>
          <w:numId w:val="29"/>
        </w:numPr>
        <w:rPr>
          <w:lang w:val="en-IN"/>
        </w:rPr>
      </w:pPr>
      <w:r w:rsidRPr="0038039B">
        <w:rPr>
          <w:b/>
          <w:bCs/>
          <w:lang w:val="en-IN"/>
        </w:rPr>
        <w:t>Find Car By ID</w:t>
      </w:r>
      <w:r w:rsidRPr="0038039B">
        <w:rPr>
          <w:lang w:val="en-IN"/>
        </w:rPr>
        <w:t xml:space="preserve">: Retrieve full vehicle information by </w:t>
      </w:r>
      <w:proofErr w:type="spellStart"/>
      <w:r w:rsidRPr="0038039B">
        <w:rPr>
          <w:lang w:val="en-IN"/>
        </w:rPr>
        <w:t>vehicleID</w:t>
      </w:r>
      <w:proofErr w:type="spellEnd"/>
      <w:r w:rsidRPr="0038039B">
        <w:rPr>
          <w:lang w:val="en-IN"/>
        </w:rPr>
        <w:t>. Throw exception if not found.</w:t>
      </w:r>
    </w:p>
    <w:p w14:paraId="30A3F1B1" w14:textId="65C97DD1" w:rsidR="0038039B" w:rsidRPr="0038039B" w:rsidRDefault="0038039B" w:rsidP="0038039B">
      <w:pPr>
        <w:rPr>
          <w:b/>
          <w:bCs/>
          <w:lang w:val="en-IN"/>
        </w:rPr>
      </w:pPr>
      <w:r w:rsidRPr="0038039B">
        <w:rPr>
          <w:b/>
          <w:bCs/>
          <w:lang w:val="en-IN"/>
        </w:rPr>
        <w:t>Lease Management</w:t>
      </w:r>
    </w:p>
    <w:p w14:paraId="1C7BE1C1" w14:textId="77777777" w:rsidR="0038039B" w:rsidRPr="0038039B" w:rsidRDefault="0038039B" w:rsidP="0038039B">
      <w:pPr>
        <w:rPr>
          <w:lang w:val="en-IN"/>
        </w:rPr>
      </w:pPr>
      <w:r w:rsidRPr="0038039B">
        <w:rPr>
          <w:lang w:val="en-IN"/>
        </w:rPr>
        <w:t>Leasing is the core operation where a customer books a car for a certain duration.</w:t>
      </w:r>
    </w:p>
    <w:p w14:paraId="57906368" w14:textId="77777777" w:rsidR="0038039B" w:rsidRPr="0038039B" w:rsidRDefault="0038039B" w:rsidP="0038039B">
      <w:pPr>
        <w:numPr>
          <w:ilvl w:val="0"/>
          <w:numId w:val="30"/>
        </w:numPr>
        <w:rPr>
          <w:lang w:val="en-IN"/>
        </w:rPr>
      </w:pPr>
      <w:r w:rsidRPr="0038039B">
        <w:rPr>
          <w:b/>
          <w:bCs/>
          <w:lang w:val="en-IN"/>
        </w:rPr>
        <w:t>Create Lease</w:t>
      </w:r>
      <w:r w:rsidRPr="0038039B">
        <w:rPr>
          <w:lang w:val="en-IN"/>
        </w:rPr>
        <w:t>:</w:t>
      </w:r>
    </w:p>
    <w:p w14:paraId="594272C2" w14:textId="77777777" w:rsidR="0038039B" w:rsidRPr="0038039B" w:rsidRDefault="0038039B" w:rsidP="0038039B">
      <w:pPr>
        <w:numPr>
          <w:ilvl w:val="1"/>
          <w:numId w:val="30"/>
        </w:numPr>
        <w:rPr>
          <w:lang w:val="en-IN"/>
        </w:rPr>
      </w:pPr>
      <w:r w:rsidRPr="0038039B">
        <w:rPr>
          <w:lang w:val="en-IN"/>
        </w:rPr>
        <w:t xml:space="preserve">Validate both </w:t>
      </w:r>
      <w:proofErr w:type="spellStart"/>
      <w:r w:rsidRPr="0038039B">
        <w:rPr>
          <w:lang w:val="en-IN"/>
        </w:rPr>
        <w:t>vehicleID</w:t>
      </w:r>
      <w:proofErr w:type="spellEnd"/>
      <w:r w:rsidRPr="0038039B">
        <w:rPr>
          <w:lang w:val="en-IN"/>
        </w:rPr>
        <w:t xml:space="preserve"> and </w:t>
      </w:r>
      <w:proofErr w:type="spellStart"/>
      <w:r w:rsidRPr="0038039B">
        <w:rPr>
          <w:lang w:val="en-IN"/>
        </w:rPr>
        <w:t>customerID</w:t>
      </w:r>
      <w:proofErr w:type="spellEnd"/>
      <w:r w:rsidRPr="0038039B">
        <w:rPr>
          <w:lang w:val="en-IN"/>
        </w:rPr>
        <w:t>.</w:t>
      </w:r>
    </w:p>
    <w:p w14:paraId="65395E7B" w14:textId="77777777" w:rsidR="0038039B" w:rsidRPr="0038039B" w:rsidRDefault="0038039B" w:rsidP="0038039B">
      <w:pPr>
        <w:numPr>
          <w:ilvl w:val="1"/>
          <w:numId w:val="30"/>
        </w:numPr>
        <w:rPr>
          <w:lang w:val="en-IN"/>
        </w:rPr>
      </w:pPr>
      <w:r w:rsidRPr="0038039B">
        <w:rPr>
          <w:lang w:val="en-IN"/>
        </w:rPr>
        <w:t>Allow the user to choose lease type (daily/monthly).</w:t>
      </w:r>
    </w:p>
    <w:p w14:paraId="64EA8500" w14:textId="77777777" w:rsidR="0038039B" w:rsidRPr="0038039B" w:rsidRDefault="0038039B" w:rsidP="0038039B">
      <w:pPr>
        <w:numPr>
          <w:ilvl w:val="1"/>
          <w:numId w:val="30"/>
        </w:numPr>
        <w:rPr>
          <w:lang w:val="en-IN"/>
        </w:rPr>
      </w:pPr>
      <w:r w:rsidRPr="0038039B">
        <w:rPr>
          <w:lang w:val="en-IN"/>
        </w:rPr>
        <w:t>Calculate lease duration and set start and end dates.</w:t>
      </w:r>
    </w:p>
    <w:p w14:paraId="13FD358F" w14:textId="77777777" w:rsidR="0038039B" w:rsidRPr="0038039B" w:rsidRDefault="0038039B" w:rsidP="0038039B">
      <w:pPr>
        <w:numPr>
          <w:ilvl w:val="1"/>
          <w:numId w:val="30"/>
        </w:numPr>
        <w:rPr>
          <w:lang w:val="en-IN"/>
        </w:rPr>
      </w:pPr>
      <w:r w:rsidRPr="0038039B">
        <w:rPr>
          <w:lang w:val="en-IN"/>
        </w:rPr>
        <w:t>Store lease details in the Lease table.</w:t>
      </w:r>
    </w:p>
    <w:p w14:paraId="73FC5948" w14:textId="77777777" w:rsidR="0038039B" w:rsidRPr="0038039B" w:rsidRDefault="0038039B" w:rsidP="0038039B">
      <w:pPr>
        <w:numPr>
          <w:ilvl w:val="0"/>
          <w:numId w:val="30"/>
        </w:numPr>
        <w:rPr>
          <w:lang w:val="en-IN"/>
        </w:rPr>
      </w:pPr>
      <w:r w:rsidRPr="0038039B">
        <w:rPr>
          <w:b/>
          <w:bCs/>
          <w:lang w:val="en-IN"/>
        </w:rPr>
        <w:t>Return Car</w:t>
      </w:r>
      <w:r w:rsidRPr="0038039B">
        <w:rPr>
          <w:lang w:val="en-IN"/>
        </w:rPr>
        <w:t>:</w:t>
      </w:r>
    </w:p>
    <w:p w14:paraId="32FA110C" w14:textId="77777777" w:rsidR="0038039B" w:rsidRPr="0038039B" w:rsidRDefault="0038039B" w:rsidP="0038039B">
      <w:pPr>
        <w:numPr>
          <w:ilvl w:val="1"/>
          <w:numId w:val="30"/>
        </w:numPr>
        <w:rPr>
          <w:lang w:val="en-IN"/>
        </w:rPr>
      </w:pPr>
      <w:r w:rsidRPr="0038039B">
        <w:rPr>
          <w:lang w:val="en-IN"/>
        </w:rPr>
        <w:t>Mark lease as completed and change car status to available.</w:t>
      </w:r>
    </w:p>
    <w:p w14:paraId="3E6CD6CC" w14:textId="77777777" w:rsidR="0038039B" w:rsidRPr="0038039B" w:rsidRDefault="0038039B" w:rsidP="0038039B">
      <w:pPr>
        <w:numPr>
          <w:ilvl w:val="1"/>
          <w:numId w:val="30"/>
        </w:numPr>
        <w:rPr>
          <w:lang w:val="en-IN"/>
        </w:rPr>
      </w:pPr>
      <w:r w:rsidRPr="0038039B">
        <w:rPr>
          <w:lang w:val="en-IN"/>
        </w:rPr>
        <w:t>Optionally, allow notes on return condition.</w:t>
      </w:r>
    </w:p>
    <w:p w14:paraId="707916FD" w14:textId="77777777" w:rsidR="0038039B" w:rsidRPr="0038039B" w:rsidRDefault="0038039B" w:rsidP="0038039B">
      <w:pPr>
        <w:numPr>
          <w:ilvl w:val="0"/>
          <w:numId w:val="30"/>
        </w:numPr>
        <w:rPr>
          <w:lang w:val="en-IN"/>
        </w:rPr>
      </w:pPr>
      <w:r w:rsidRPr="0038039B">
        <w:rPr>
          <w:b/>
          <w:bCs/>
          <w:lang w:val="en-IN"/>
        </w:rPr>
        <w:t>Calculate Lease Cost</w:t>
      </w:r>
      <w:r w:rsidRPr="0038039B">
        <w:rPr>
          <w:lang w:val="en-IN"/>
        </w:rPr>
        <w:t>:</w:t>
      </w:r>
    </w:p>
    <w:p w14:paraId="7073E1AA" w14:textId="77777777" w:rsidR="0038039B" w:rsidRPr="0038039B" w:rsidRDefault="0038039B" w:rsidP="0038039B">
      <w:pPr>
        <w:numPr>
          <w:ilvl w:val="1"/>
          <w:numId w:val="30"/>
        </w:numPr>
        <w:rPr>
          <w:lang w:val="en-IN"/>
        </w:rPr>
      </w:pPr>
      <w:r w:rsidRPr="0038039B">
        <w:rPr>
          <w:lang w:val="en-IN"/>
        </w:rPr>
        <w:t>Daily Lease = days × daily rate</w:t>
      </w:r>
    </w:p>
    <w:p w14:paraId="28A53D68" w14:textId="77777777" w:rsidR="0038039B" w:rsidRPr="0038039B" w:rsidRDefault="0038039B" w:rsidP="0038039B">
      <w:pPr>
        <w:numPr>
          <w:ilvl w:val="1"/>
          <w:numId w:val="30"/>
        </w:numPr>
        <w:rPr>
          <w:lang w:val="en-IN"/>
        </w:rPr>
      </w:pPr>
      <w:r w:rsidRPr="0038039B">
        <w:rPr>
          <w:lang w:val="en-IN"/>
        </w:rPr>
        <w:t>Monthly Lease = months × monthly rate (you can estimate monthly rate or use a predefined value)</w:t>
      </w:r>
    </w:p>
    <w:p w14:paraId="663181FD" w14:textId="77777777" w:rsidR="0038039B" w:rsidRPr="0038039B" w:rsidRDefault="0038039B" w:rsidP="0038039B">
      <w:pPr>
        <w:numPr>
          <w:ilvl w:val="0"/>
          <w:numId w:val="30"/>
        </w:numPr>
        <w:rPr>
          <w:lang w:val="en-IN"/>
        </w:rPr>
      </w:pPr>
      <w:r w:rsidRPr="0038039B">
        <w:rPr>
          <w:b/>
          <w:bCs/>
          <w:lang w:val="en-IN"/>
        </w:rPr>
        <w:t>List Active Leases</w:t>
      </w:r>
      <w:r w:rsidRPr="0038039B">
        <w:rPr>
          <w:lang w:val="en-IN"/>
        </w:rPr>
        <w:t>:</w:t>
      </w:r>
    </w:p>
    <w:p w14:paraId="1454C47E" w14:textId="77777777" w:rsidR="0038039B" w:rsidRPr="0038039B" w:rsidRDefault="0038039B" w:rsidP="0038039B">
      <w:pPr>
        <w:numPr>
          <w:ilvl w:val="1"/>
          <w:numId w:val="30"/>
        </w:numPr>
        <w:rPr>
          <w:lang w:val="en-IN"/>
        </w:rPr>
      </w:pPr>
      <w:r w:rsidRPr="0038039B">
        <w:rPr>
          <w:lang w:val="en-IN"/>
        </w:rPr>
        <w:t>Show ongoing leases with customer name, car details, and expected return date.</w:t>
      </w:r>
    </w:p>
    <w:p w14:paraId="1302D9BD" w14:textId="77777777" w:rsidR="0038039B" w:rsidRPr="0038039B" w:rsidRDefault="0038039B" w:rsidP="0038039B">
      <w:pPr>
        <w:numPr>
          <w:ilvl w:val="0"/>
          <w:numId w:val="30"/>
        </w:numPr>
        <w:rPr>
          <w:lang w:val="en-IN"/>
        </w:rPr>
      </w:pPr>
      <w:r w:rsidRPr="0038039B">
        <w:rPr>
          <w:b/>
          <w:bCs/>
          <w:lang w:val="en-IN"/>
        </w:rPr>
        <w:t>List Lease History</w:t>
      </w:r>
      <w:r w:rsidRPr="0038039B">
        <w:rPr>
          <w:lang w:val="en-IN"/>
        </w:rPr>
        <w:t>:</w:t>
      </w:r>
    </w:p>
    <w:p w14:paraId="6F67D178" w14:textId="77777777" w:rsidR="0038039B" w:rsidRPr="0038039B" w:rsidRDefault="0038039B" w:rsidP="0038039B">
      <w:pPr>
        <w:numPr>
          <w:ilvl w:val="1"/>
          <w:numId w:val="30"/>
        </w:numPr>
        <w:rPr>
          <w:lang w:val="en-IN"/>
        </w:rPr>
      </w:pPr>
      <w:r w:rsidRPr="0038039B">
        <w:rPr>
          <w:lang w:val="en-IN"/>
        </w:rPr>
        <w:t>Show completed leases with payment and duration details.</w:t>
      </w:r>
    </w:p>
    <w:p w14:paraId="7CDBD011" w14:textId="20ECF550" w:rsidR="0038039B" w:rsidRPr="0038039B" w:rsidRDefault="0038039B" w:rsidP="0038039B">
      <w:pPr>
        <w:rPr>
          <w:b/>
          <w:bCs/>
          <w:lang w:val="en-IN"/>
        </w:rPr>
      </w:pPr>
      <w:r w:rsidRPr="0038039B">
        <w:rPr>
          <w:b/>
          <w:bCs/>
          <w:lang w:val="en-IN"/>
        </w:rPr>
        <w:t>Payment Handling</w:t>
      </w:r>
    </w:p>
    <w:p w14:paraId="17CA1689" w14:textId="77777777" w:rsidR="0038039B" w:rsidRPr="0038039B" w:rsidRDefault="0038039B" w:rsidP="0038039B">
      <w:pPr>
        <w:rPr>
          <w:lang w:val="en-IN"/>
        </w:rPr>
      </w:pPr>
      <w:r w:rsidRPr="0038039B">
        <w:rPr>
          <w:lang w:val="en-IN"/>
        </w:rPr>
        <w:t>All financial transactions must be accurately recorded and traceable.</w:t>
      </w:r>
    </w:p>
    <w:p w14:paraId="3ECF5113" w14:textId="77777777" w:rsidR="0038039B" w:rsidRPr="0038039B" w:rsidRDefault="0038039B" w:rsidP="0038039B">
      <w:pPr>
        <w:numPr>
          <w:ilvl w:val="0"/>
          <w:numId w:val="31"/>
        </w:numPr>
        <w:rPr>
          <w:lang w:val="en-IN"/>
        </w:rPr>
      </w:pPr>
      <w:r w:rsidRPr="0038039B">
        <w:rPr>
          <w:b/>
          <w:bCs/>
          <w:lang w:val="en-IN"/>
        </w:rPr>
        <w:t>Record Payment</w:t>
      </w:r>
      <w:r w:rsidRPr="0038039B">
        <w:rPr>
          <w:lang w:val="en-IN"/>
        </w:rPr>
        <w:t>:</w:t>
      </w:r>
    </w:p>
    <w:p w14:paraId="32660E6F" w14:textId="77777777" w:rsidR="0038039B" w:rsidRPr="0038039B" w:rsidRDefault="0038039B" w:rsidP="0038039B">
      <w:pPr>
        <w:numPr>
          <w:ilvl w:val="1"/>
          <w:numId w:val="31"/>
        </w:numPr>
        <w:rPr>
          <w:lang w:val="en-IN"/>
        </w:rPr>
      </w:pPr>
      <w:r w:rsidRPr="0038039B">
        <w:rPr>
          <w:lang w:val="en-IN"/>
        </w:rPr>
        <w:lastRenderedPageBreak/>
        <w:t xml:space="preserve">Link payment to a lease using </w:t>
      </w:r>
      <w:proofErr w:type="spellStart"/>
      <w:r w:rsidRPr="0038039B">
        <w:rPr>
          <w:lang w:val="en-IN"/>
        </w:rPr>
        <w:t>leaseID</w:t>
      </w:r>
      <w:proofErr w:type="spellEnd"/>
      <w:r w:rsidRPr="0038039B">
        <w:rPr>
          <w:lang w:val="en-IN"/>
        </w:rPr>
        <w:t>.</w:t>
      </w:r>
    </w:p>
    <w:p w14:paraId="10448B93" w14:textId="77777777" w:rsidR="0038039B" w:rsidRPr="0038039B" w:rsidRDefault="0038039B" w:rsidP="0038039B">
      <w:pPr>
        <w:numPr>
          <w:ilvl w:val="1"/>
          <w:numId w:val="31"/>
        </w:numPr>
        <w:rPr>
          <w:lang w:val="en-IN"/>
        </w:rPr>
      </w:pPr>
      <w:r w:rsidRPr="0038039B">
        <w:rPr>
          <w:lang w:val="en-IN"/>
        </w:rPr>
        <w:t>Store payment date and amount.</w:t>
      </w:r>
    </w:p>
    <w:p w14:paraId="30AB3250" w14:textId="77777777" w:rsidR="0038039B" w:rsidRPr="0038039B" w:rsidRDefault="0038039B" w:rsidP="0038039B">
      <w:pPr>
        <w:numPr>
          <w:ilvl w:val="0"/>
          <w:numId w:val="31"/>
        </w:numPr>
        <w:rPr>
          <w:lang w:val="en-IN"/>
        </w:rPr>
      </w:pPr>
      <w:r w:rsidRPr="0038039B">
        <w:rPr>
          <w:b/>
          <w:bCs/>
          <w:lang w:val="en-IN"/>
        </w:rPr>
        <w:t>Retrieve Payment History</w:t>
      </w:r>
      <w:r w:rsidRPr="0038039B">
        <w:rPr>
          <w:lang w:val="en-IN"/>
        </w:rPr>
        <w:t>:</w:t>
      </w:r>
    </w:p>
    <w:p w14:paraId="32B5EB79" w14:textId="77777777" w:rsidR="0038039B" w:rsidRPr="0038039B" w:rsidRDefault="0038039B" w:rsidP="0038039B">
      <w:pPr>
        <w:numPr>
          <w:ilvl w:val="1"/>
          <w:numId w:val="31"/>
        </w:numPr>
        <w:rPr>
          <w:lang w:val="en-IN"/>
        </w:rPr>
      </w:pPr>
      <w:r w:rsidRPr="0038039B">
        <w:rPr>
          <w:lang w:val="en-IN"/>
        </w:rPr>
        <w:t xml:space="preserve">Filter by </w:t>
      </w:r>
      <w:proofErr w:type="spellStart"/>
      <w:r w:rsidRPr="0038039B">
        <w:rPr>
          <w:lang w:val="en-IN"/>
        </w:rPr>
        <w:t>customerID</w:t>
      </w:r>
      <w:proofErr w:type="spellEnd"/>
      <w:r w:rsidRPr="0038039B">
        <w:rPr>
          <w:lang w:val="en-IN"/>
        </w:rPr>
        <w:t xml:space="preserve"> or </w:t>
      </w:r>
      <w:proofErr w:type="spellStart"/>
      <w:r w:rsidRPr="0038039B">
        <w:rPr>
          <w:lang w:val="en-IN"/>
        </w:rPr>
        <w:t>leaseID</w:t>
      </w:r>
      <w:proofErr w:type="spellEnd"/>
      <w:r w:rsidRPr="0038039B">
        <w:rPr>
          <w:lang w:val="en-IN"/>
        </w:rPr>
        <w:t>.</w:t>
      </w:r>
    </w:p>
    <w:p w14:paraId="08175495" w14:textId="77777777" w:rsidR="0038039B" w:rsidRPr="0038039B" w:rsidRDefault="0038039B" w:rsidP="0038039B">
      <w:pPr>
        <w:numPr>
          <w:ilvl w:val="0"/>
          <w:numId w:val="31"/>
        </w:numPr>
        <w:rPr>
          <w:lang w:val="en-IN"/>
        </w:rPr>
      </w:pPr>
      <w:r w:rsidRPr="0038039B">
        <w:rPr>
          <w:b/>
          <w:bCs/>
          <w:lang w:val="en-IN"/>
        </w:rPr>
        <w:t>Calculate Total Revenue</w:t>
      </w:r>
      <w:r w:rsidRPr="0038039B">
        <w:rPr>
          <w:lang w:val="en-IN"/>
        </w:rPr>
        <w:t>:</w:t>
      </w:r>
    </w:p>
    <w:p w14:paraId="02148085" w14:textId="77777777" w:rsidR="0038039B" w:rsidRPr="0038039B" w:rsidRDefault="0038039B" w:rsidP="0038039B">
      <w:pPr>
        <w:numPr>
          <w:ilvl w:val="1"/>
          <w:numId w:val="31"/>
        </w:numPr>
        <w:rPr>
          <w:lang w:val="en-IN"/>
        </w:rPr>
      </w:pPr>
      <w:r w:rsidRPr="0038039B">
        <w:rPr>
          <w:lang w:val="en-IN"/>
        </w:rPr>
        <w:t>Sum of all recorded payments. Can be used to show business performance.</w:t>
      </w:r>
    </w:p>
    <w:p w14:paraId="67931E1E" w14:textId="36A7A475" w:rsidR="0038039B" w:rsidRPr="0038039B" w:rsidRDefault="0038039B" w:rsidP="0038039B">
      <w:pPr>
        <w:rPr>
          <w:b/>
          <w:bCs/>
          <w:lang w:val="en-IN"/>
        </w:rPr>
      </w:pPr>
      <w:r w:rsidRPr="0038039B">
        <w:rPr>
          <w:b/>
          <w:bCs/>
          <w:lang w:val="en-IN"/>
        </w:rPr>
        <w:t>Utility Modules</w:t>
      </w:r>
    </w:p>
    <w:p w14:paraId="11F760C3" w14:textId="77777777" w:rsidR="0038039B" w:rsidRPr="0038039B" w:rsidRDefault="0038039B" w:rsidP="0038039B">
      <w:pPr>
        <w:rPr>
          <w:lang w:val="en-IN"/>
        </w:rPr>
      </w:pPr>
      <w:r w:rsidRPr="0038039B">
        <w:rPr>
          <w:lang w:val="en-IN"/>
        </w:rPr>
        <w:t>Python utility classes enhance the architecture:</w:t>
      </w:r>
    </w:p>
    <w:p w14:paraId="5A47C69F" w14:textId="77777777" w:rsidR="0038039B" w:rsidRPr="0038039B" w:rsidRDefault="0038039B" w:rsidP="0038039B">
      <w:pPr>
        <w:numPr>
          <w:ilvl w:val="0"/>
          <w:numId w:val="32"/>
        </w:numPr>
        <w:rPr>
          <w:lang w:val="en-IN"/>
        </w:rPr>
      </w:pPr>
      <w:r w:rsidRPr="0038039B">
        <w:rPr>
          <w:b/>
          <w:bCs/>
          <w:lang w:val="en-IN"/>
        </w:rPr>
        <w:t>Database Connection Utility</w:t>
      </w:r>
      <w:r w:rsidRPr="0038039B">
        <w:rPr>
          <w:lang w:val="en-IN"/>
        </w:rPr>
        <w:t>:</w:t>
      </w:r>
    </w:p>
    <w:p w14:paraId="0E9B9AEE" w14:textId="77777777" w:rsidR="0038039B" w:rsidRPr="0038039B" w:rsidRDefault="0038039B" w:rsidP="0038039B">
      <w:pPr>
        <w:numPr>
          <w:ilvl w:val="1"/>
          <w:numId w:val="32"/>
        </w:numPr>
        <w:rPr>
          <w:lang w:val="en-IN"/>
        </w:rPr>
      </w:pPr>
      <w:r w:rsidRPr="0038039B">
        <w:rPr>
          <w:lang w:val="en-IN"/>
        </w:rPr>
        <w:t xml:space="preserve">Use </w:t>
      </w:r>
      <w:proofErr w:type="spellStart"/>
      <w:r w:rsidRPr="0038039B">
        <w:rPr>
          <w:lang w:val="en-IN"/>
        </w:rPr>
        <w:t>ConfigParser</w:t>
      </w:r>
      <w:proofErr w:type="spellEnd"/>
      <w:r w:rsidRPr="0038039B">
        <w:rPr>
          <w:lang w:val="en-IN"/>
        </w:rPr>
        <w:t xml:space="preserve"> to read database connection properties from .</w:t>
      </w:r>
      <w:proofErr w:type="spellStart"/>
      <w:r w:rsidRPr="0038039B">
        <w:rPr>
          <w:lang w:val="en-IN"/>
        </w:rPr>
        <w:t>ini</w:t>
      </w:r>
      <w:proofErr w:type="spellEnd"/>
      <w:r w:rsidRPr="0038039B">
        <w:rPr>
          <w:lang w:val="en-IN"/>
        </w:rPr>
        <w:t xml:space="preserve"> </w:t>
      </w:r>
      <w:proofErr w:type="gramStart"/>
      <w:r w:rsidRPr="0038039B">
        <w:rPr>
          <w:lang w:val="en-IN"/>
        </w:rPr>
        <w:t>or .properties</w:t>
      </w:r>
      <w:proofErr w:type="gramEnd"/>
      <w:r w:rsidRPr="0038039B">
        <w:rPr>
          <w:lang w:val="en-IN"/>
        </w:rPr>
        <w:t xml:space="preserve"> file.</w:t>
      </w:r>
    </w:p>
    <w:p w14:paraId="029355C9" w14:textId="77777777" w:rsidR="0038039B" w:rsidRPr="0038039B" w:rsidRDefault="0038039B" w:rsidP="0038039B">
      <w:pPr>
        <w:numPr>
          <w:ilvl w:val="1"/>
          <w:numId w:val="32"/>
        </w:numPr>
        <w:rPr>
          <w:lang w:val="en-IN"/>
        </w:rPr>
      </w:pPr>
      <w:r w:rsidRPr="0038039B">
        <w:rPr>
          <w:lang w:val="en-IN"/>
        </w:rPr>
        <w:t xml:space="preserve">Provide a static method to return DB connection object using sqlite3 or </w:t>
      </w:r>
      <w:proofErr w:type="spellStart"/>
      <w:proofErr w:type="gramStart"/>
      <w:r w:rsidRPr="0038039B">
        <w:rPr>
          <w:lang w:val="en-IN"/>
        </w:rPr>
        <w:t>mysql.connector</w:t>
      </w:r>
      <w:proofErr w:type="spellEnd"/>
      <w:proofErr w:type="gramEnd"/>
      <w:r w:rsidRPr="0038039B">
        <w:rPr>
          <w:lang w:val="en-IN"/>
        </w:rPr>
        <w:t>.</w:t>
      </w:r>
    </w:p>
    <w:p w14:paraId="694EB1C5" w14:textId="77777777" w:rsidR="0038039B" w:rsidRPr="0038039B" w:rsidRDefault="0038039B" w:rsidP="0038039B">
      <w:pPr>
        <w:numPr>
          <w:ilvl w:val="0"/>
          <w:numId w:val="32"/>
        </w:numPr>
        <w:rPr>
          <w:lang w:val="en-IN"/>
        </w:rPr>
      </w:pPr>
      <w:r w:rsidRPr="0038039B">
        <w:rPr>
          <w:b/>
          <w:bCs/>
          <w:lang w:val="en-IN"/>
        </w:rPr>
        <w:t>Property Utility</w:t>
      </w:r>
      <w:r w:rsidRPr="0038039B">
        <w:rPr>
          <w:lang w:val="en-IN"/>
        </w:rPr>
        <w:t>:</w:t>
      </w:r>
    </w:p>
    <w:p w14:paraId="0B06C3CA" w14:textId="77777777" w:rsidR="0038039B" w:rsidRPr="0038039B" w:rsidRDefault="0038039B" w:rsidP="0038039B">
      <w:pPr>
        <w:numPr>
          <w:ilvl w:val="1"/>
          <w:numId w:val="32"/>
        </w:numPr>
        <w:rPr>
          <w:lang w:val="en-IN"/>
        </w:rPr>
      </w:pPr>
      <w:r w:rsidRPr="0038039B">
        <w:rPr>
          <w:lang w:val="en-IN"/>
        </w:rPr>
        <w:t>Abstract all DB configuration into a property file to maintain clean separation of concerns.</w:t>
      </w:r>
    </w:p>
    <w:p w14:paraId="1D91D21C" w14:textId="7E5B428E" w:rsidR="0038039B" w:rsidRPr="0038039B" w:rsidRDefault="0038039B" w:rsidP="0038039B">
      <w:pPr>
        <w:rPr>
          <w:b/>
          <w:bCs/>
          <w:lang w:val="en-IN"/>
        </w:rPr>
      </w:pPr>
      <w:r w:rsidRPr="0038039B">
        <w:rPr>
          <w:b/>
          <w:bCs/>
          <w:lang w:val="en-IN"/>
        </w:rPr>
        <w:t>Custom Exceptions</w:t>
      </w:r>
    </w:p>
    <w:p w14:paraId="7E3638B6" w14:textId="77777777" w:rsidR="0038039B" w:rsidRPr="0038039B" w:rsidRDefault="0038039B" w:rsidP="0038039B">
      <w:pPr>
        <w:rPr>
          <w:lang w:val="en-IN"/>
        </w:rPr>
      </w:pPr>
      <w:r w:rsidRPr="0038039B">
        <w:rPr>
          <w:lang w:val="en-IN"/>
        </w:rPr>
        <w:t>Create and handle domain-specific exceptions:</w:t>
      </w:r>
    </w:p>
    <w:p w14:paraId="012A9555" w14:textId="77777777" w:rsidR="0038039B" w:rsidRPr="0038039B" w:rsidRDefault="0038039B" w:rsidP="0038039B">
      <w:pPr>
        <w:numPr>
          <w:ilvl w:val="0"/>
          <w:numId w:val="33"/>
        </w:numPr>
        <w:rPr>
          <w:lang w:val="en-IN"/>
        </w:rPr>
      </w:pPr>
      <w:proofErr w:type="spellStart"/>
      <w:r w:rsidRPr="0038039B">
        <w:rPr>
          <w:b/>
          <w:bCs/>
          <w:lang w:val="en-IN"/>
        </w:rPr>
        <w:t>CarNotFoundException</w:t>
      </w:r>
      <w:proofErr w:type="spellEnd"/>
    </w:p>
    <w:p w14:paraId="59AF910E" w14:textId="77777777" w:rsidR="0038039B" w:rsidRPr="0038039B" w:rsidRDefault="0038039B" w:rsidP="0038039B">
      <w:pPr>
        <w:numPr>
          <w:ilvl w:val="0"/>
          <w:numId w:val="33"/>
        </w:numPr>
        <w:rPr>
          <w:lang w:val="en-IN"/>
        </w:rPr>
      </w:pPr>
      <w:proofErr w:type="spellStart"/>
      <w:r w:rsidRPr="0038039B">
        <w:rPr>
          <w:b/>
          <w:bCs/>
          <w:lang w:val="en-IN"/>
        </w:rPr>
        <w:t>CustomerNotFoundException</w:t>
      </w:r>
      <w:proofErr w:type="spellEnd"/>
    </w:p>
    <w:p w14:paraId="3F5CA240" w14:textId="77777777" w:rsidR="0038039B" w:rsidRPr="0038039B" w:rsidRDefault="0038039B" w:rsidP="0038039B">
      <w:pPr>
        <w:numPr>
          <w:ilvl w:val="0"/>
          <w:numId w:val="33"/>
        </w:numPr>
        <w:rPr>
          <w:lang w:val="en-IN"/>
        </w:rPr>
      </w:pPr>
      <w:proofErr w:type="spellStart"/>
      <w:r w:rsidRPr="0038039B">
        <w:rPr>
          <w:b/>
          <w:bCs/>
          <w:lang w:val="en-IN"/>
        </w:rPr>
        <w:t>LeaseNotFoundException</w:t>
      </w:r>
      <w:proofErr w:type="spellEnd"/>
    </w:p>
    <w:p w14:paraId="5FC94039" w14:textId="77777777" w:rsidR="0038039B" w:rsidRPr="0038039B" w:rsidRDefault="0038039B" w:rsidP="0038039B">
      <w:pPr>
        <w:rPr>
          <w:lang w:val="en-IN"/>
        </w:rPr>
      </w:pPr>
      <w:r w:rsidRPr="0038039B">
        <w:rPr>
          <w:lang w:val="en-IN"/>
        </w:rPr>
        <w:t>These improve error handling and debugging.</w:t>
      </w:r>
    </w:p>
    <w:p w14:paraId="46B1B5C8" w14:textId="607E34A5" w:rsidR="0038039B" w:rsidRPr="0038039B" w:rsidRDefault="0038039B" w:rsidP="0038039B">
      <w:pPr>
        <w:rPr>
          <w:b/>
          <w:bCs/>
          <w:lang w:val="en-IN"/>
        </w:rPr>
      </w:pPr>
      <w:r w:rsidRPr="0038039B">
        <w:rPr>
          <w:b/>
          <w:bCs/>
          <w:lang w:val="en-IN"/>
        </w:rPr>
        <w:t>Unit Testing</w:t>
      </w:r>
    </w:p>
    <w:p w14:paraId="2A9782CA" w14:textId="77777777" w:rsidR="0038039B" w:rsidRPr="0038039B" w:rsidRDefault="0038039B" w:rsidP="0038039B">
      <w:pPr>
        <w:rPr>
          <w:lang w:val="en-IN"/>
        </w:rPr>
      </w:pPr>
      <w:r w:rsidRPr="0038039B">
        <w:rPr>
          <w:lang w:val="en-IN"/>
        </w:rPr>
        <w:t xml:space="preserve">Using Python's </w:t>
      </w:r>
      <w:proofErr w:type="spellStart"/>
      <w:r w:rsidRPr="0038039B">
        <w:rPr>
          <w:lang w:val="en-IN"/>
        </w:rPr>
        <w:t>unittest</w:t>
      </w:r>
      <w:proofErr w:type="spellEnd"/>
      <w:r w:rsidRPr="0038039B">
        <w:rPr>
          <w:lang w:val="en-IN"/>
        </w:rPr>
        <w:t xml:space="preserve"> or </w:t>
      </w:r>
      <w:proofErr w:type="spellStart"/>
      <w:r w:rsidRPr="0038039B">
        <w:rPr>
          <w:lang w:val="en-IN"/>
        </w:rPr>
        <w:t>pytest</w:t>
      </w:r>
      <w:proofErr w:type="spellEnd"/>
      <w:r w:rsidRPr="0038039B">
        <w:rPr>
          <w:lang w:val="en-IN"/>
        </w:rPr>
        <w:t xml:space="preserve"> frameworks:</w:t>
      </w:r>
    </w:p>
    <w:p w14:paraId="11813DA7" w14:textId="77777777" w:rsidR="0038039B" w:rsidRPr="0038039B" w:rsidRDefault="0038039B" w:rsidP="0038039B">
      <w:pPr>
        <w:numPr>
          <w:ilvl w:val="0"/>
          <w:numId w:val="34"/>
        </w:numPr>
        <w:rPr>
          <w:lang w:val="en-IN"/>
        </w:rPr>
      </w:pPr>
      <w:r w:rsidRPr="0038039B">
        <w:rPr>
          <w:lang w:val="en-IN"/>
        </w:rPr>
        <w:t>Test customer and car creation functionality.</w:t>
      </w:r>
    </w:p>
    <w:p w14:paraId="2626E0F9" w14:textId="77777777" w:rsidR="0038039B" w:rsidRPr="0038039B" w:rsidRDefault="0038039B" w:rsidP="0038039B">
      <w:pPr>
        <w:numPr>
          <w:ilvl w:val="0"/>
          <w:numId w:val="34"/>
        </w:numPr>
        <w:rPr>
          <w:lang w:val="en-IN"/>
        </w:rPr>
      </w:pPr>
      <w:r w:rsidRPr="0038039B">
        <w:rPr>
          <w:lang w:val="en-IN"/>
        </w:rPr>
        <w:t>Test lease creation logic and cost calculations.</w:t>
      </w:r>
    </w:p>
    <w:p w14:paraId="3C9177DD" w14:textId="77777777" w:rsidR="0038039B" w:rsidRPr="0038039B" w:rsidRDefault="0038039B" w:rsidP="0038039B">
      <w:pPr>
        <w:numPr>
          <w:ilvl w:val="0"/>
          <w:numId w:val="34"/>
        </w:numPr>
        <w:rPr>
          <w:lang w:val="en-IN"/>
        </w:rPr>
      </w:pPr>
      <w:r w:rsidRPr="0038039B">
        <w:rPr>
          <w:lang w:val="en-IN"/>
        </w:rPr>
        <w:t>Validate payment recording.</w:t>
      </w:r>
    </w:p>
    <w:p w14:paraId="0A3E7D72" w14:textId="3E7CAF19" w:rsidR="0038039B" w:rsidRPr="0038039B" w:rsidRDefault="0038039B" w:rsidP="0038039B">
      <w:pPr>
        <w:numPr>
          <w:ilvl w:val="0"/>
          <w:numId w:val="34"/>
        </w:numPr>
        <w:rPr>
          <w:lang w:val="en-IN"/>
        </w:rPr>
      </w:pPr>
      <w:r w:rsidRPr="0038039B">
        <w:rPr>
          <w:lang w:val="en-IN"/>
        </w:rPr>
        <w:lastRenderedPageBreak/>
        <w:t>Ensure exceptions are thrown when invalid IDs are used.</w:t>
      </w:r>
    </w:p>
    <w:p w14:paraId="1A5F3D35" w14:textId="54FFF2C8" w:rsidR="0038039B" w:rsidRPr="0038039B" w:rsidRDefault="0038039B" w:rsidP="0038039B">
      <w:pPr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en-IN"/>
        </w:rPr>
      </w:pPr>
      <w:r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en-IN"/>
        </w:rPr>
        <w:t>13.</w:t>
      </w:r>
      <w:r w:rsidRPr="0038039B"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en-IN"/>
        </w:rPr>
        <w:t xml:space="preserve"> Prioritize Requirements</w:t>
      </w:r>
    </w:p>
    <w:p w14:paraId="52BBD5F9" w14:textId="77777777" w:rsidR="0038039B" w:rsidRPr="0038039B" w:rsidRDefault="0038039B" w:rsidP="0038039B">
      <w:pPr>
        <w:rPr>
          <w:lang w:val="en-IN"/>
        </w:rPr>
      </w:pPr>
      <w:r w:rsidRPr="0038039B">
        <w:rPr>
          <w:lang w:val="en-IN"/>
        </w:rPr>
        <w:t xml:space="preserve">To manage the project efficiently, requirements are prioritized based on their </w:t>
      </w:r>
      <w:r w:rsidRPr="0038039B">
        <w:rPr>
          <w:b/>
          <w:bCs/>
          <w:lang w:val="en-IN"/>
        </w:rPr>
        <w:t>importance</w:t>
      </w:r>
      <w:r w:rsidRPr="0038039B">
        <w:rPr>
          <w:lang w:val="en-IN"/>
        </w:rPr>
        <w:t xml:space="preserve">, </w:t>
      </w:r>
      <w:r w:rsidRPr="0038039B">
        <w:rPr>
          <w:b/>
          <w:bCs/>
          <w:lang w:val="en-IN"/>
        </w:rPr>
        <w:t>dependency</w:t>
      </w:r>
      <w:r w:rsidRPr="0038039B">
        <w:rPr>
          <w:lang w:val="en-IN"/>
        </w:rPr>
        <w:t xml:space="preserve">, and </w:t>
      </w:r>
      <w:r w:rsidRPr="0038039B">
        <w:rPr>
          <w:b/>
          <w:bCs/>
          <w:lang w:val="en-IN"/>
        </w:rPr>
        <w:t>contribution to the MVP (Minimum Viable Product)</w:t>
      </w:r>
      <w:r w:rsidRPr="0038039B">
        <w:rPr>
          <w:lang w:val="en-IN"/>
        </w:rPr>
        <w:t>.</w:t>
      </w:r>
    </w:p>
    <w:p w14:paraId="0B0C8262" w14:textId="683AE520" w:rsidR="0038039B" w:rsidRPr="0038039B" w:rsidRDefault="0038039B" w:rsidP="0038039B">
      <w:pPr>
        <w:rPr>
          <w:b/>
          <w:bCs/>
          <w:lang w:val="en-IN"/>
        </w:rPr>
      </w:pPr>
      <w:r w:rsidRPr="0038039B">
        <w:rPr>
          <w:b/>
          <w:bCs/>
          <w:lang w:val="en-IN"/>
        </w:rPr>
        <w:t>High Priority (Must Have)</w:t>
      </w:r>
    </w:p>
    <w:p w14:paraId="79F2A3AB" w14:textId="77777777" w:rsidR="0038039B" w:rsidRPr="0038039B" w:rsidRDefault="0038039B" w:rsidP="0038039B">
      <w:pPr>
        <w:rPr>
          <w:lang w:val="en-IN"/>
        </w:rPr>
      </w:pPr>
      <w:r w:rsidRPr="0038039B">
        <w:rPr>
          <w:lang w:val="en-IN"/>
        </w:rPr>
        <w:t>These requirements are essential for core functionality and project success. The system cannot function without them.</w:t>
      </w:r>
    </w:p>
    <w:p w14:paraId="6C7DCE8E" w14:textId="77777777" w:rsidR="0038039B" w:rsidRPr="0038039B" w:rsidRDefault="0038039B" w:rsidP="0038039B">
      <w:pPr>
        <w:numPr>
          <w:ilvl w:val="0"/>
          <w:numId w:val="35"/>
        </w:numPr>
        <w:rPr>
          <w:lang w:val="en-IN"/>
        </w:rPr>
      </w:pPr>
      <w:r w:rsidRPr="0038039B">
        <w:rPr>
          <w:lang w:val="en-IN"/>
        </w:rPr>
        <w:t>Implement customer and car creation, retrieval, and listing.</w:t>
      </w:r>
    </w:p>
    <w:p w14:paraId="316A0C1B" w14:textId="77777777" w:rsidR="0038039B" w:rsidRPr="0038039B" w:rsidRDefault="0038039B" w:rsidP="0038039B">
      <w:pPr>
        <w:numPr>
          <w:ilvl w:val="0"/>
          <w:numId w:val="35"/>
        </w:numPr>
        <w:rPr>
          <w:lang w:val="en-IN"/>
        </w:rPr>
      </w:pPr>
      <w:r w:rsidRPr="0038039B">
        <w:rPr>
          <w:lang w:val="en-IN"/>
        </w:rPr>
        <w:t>Enable lease creation and return with correct cost calculations.</w:t>
      </w:r>
    </w:p>
    <w:p w14:paraId="4C5F3EA6" w14:textId="77777777" w:rsidR="0038039B" w:rsidRPr="0038039B" w:rsidRDefault="0038039B" w:rsidP="0038039B">
      <w:pPr>
        <w:numPr>
          <w:ilvl w:val="0"/>
          <w:numId w:val="35"/>
        </w:numPr>
        <w:rPr>
          <w:lang w:val="en-IN"/>
        </w:rPr>
      </w:pPr>
      <w:r w:rsidRPr="0038039B">
        <w:rPr>
          <w:lang w:val="en-IN"/>
        </w:rPr>
        <w:t>Ensure payment recording works and connects with lease data.</w:t>
      </w:r>
    </w:p>
    <w:p w14:paraId="7CF35425" w14:textId="77777777" w:rsidR="0038039B" w:rsidRPr="0038039B" w:rsidRDefault="0038039B" w:rsidP="0038039B">
      <w:pPr>
        <w:numPr>
          <w:ilvl w:val="0"/>
          <w:numId w:val="35"/>
        </w:numPr>
        <w:rPr>
          <w:lang w:val="en-IN"/>
        </w:rPr>
      </w:pPr>
      <w:r w:rsidRPr="0038039B">
        <w:rPr>
          <w:lang w:val="en-IN"/>
        </w:rPr>
        <w:t>Basic exception handling to manage invalid input scenarios.</w:t>
      </w:r>
    </w:p>
    <w:p w14:paraId="1DF01A96" w14:textId="77777777" w:rsidR="0038039B" w:rsidRPr="0038039B" w:rsidRDefault="0038039B" w:rsidP="0038039B">
      <w:pPr>
        <w:numPr>
          <w:ilvl w:val="0"/>
          <w:numId w:val="35"/>
        </w:numPr>
        <w:rPr>
          <w:lang w:val="en-IN"/>
        </w:rPr>
      </w:pPr>
      <w:r w:rsidRPr="0038039B">
        <w:rPr>
          <w:lang w:val="en-IN"/>
        </w:rPr>
        <w:t>Connect the application to the database and ensure persistence.</w:t>
      </w:r>
    </w:p>
    <w:p w14:paraId="1F38ABCF" w14:textId="3E3163ED" w:rsidR="0038039B" w:rsidRPr="0038039B" w:rsidRDefault="0038039B" w:rsidP="0038039B">
      <w:pPr>
        <w:rPr>
          <w:b/>
          <w:bCs/>
          <w:lang w:val="en-IN"/>
        </w:rPr>
      </w:pPr>
      <w:r w:rsidRPr="0038039B">
        <w:rPr>
          <w:b/>
          <w:bCs/>
          <w:lang w:val="en-IN"/>
        </w:rPr>
        <w:t>Medium Priority (Should Have)</w:t>
      </w:r>
    </w:p>
    <w:p w14:paraId="5C23EA55" w14:textId="77777777" w:rsidR="0038039B" w:rsidRPr="0038039B" w:rsidRDefault="0038039B" w:rsidP="0038039B">
      <w:pPr>
        <w:rPr>
          <w:lang w:val="en-IN"/>
        </w:rPr>
      </w:pPr>
      <w:r w:rsidRPr="0038039B">
        <w:rPr>
          <w:lang w:val="en-IN"/>
        </w:rPr>
        <w:t>These add robustness and completeness to the system but are not critical for MVP.</w:t>
      </w:r>
    </w:p>
    <w:p w14:paraId="68E19951" w14:textId="77777777" w:rsidR="0038039B" w:rsidRPr="0038039B" w:rsidRDefault="0038039B" w:rsidP="0038039B">
      <w:pPr>
        <w:numPr>
          <w:ilvl w:val="0"/>
          <w:numId w:val="36"/>
        </w:numPr>
        <w:rPr>
          <w:lang w:val="en-IN"/>
        </w:rPr>
      </w:pPr>
      <w:r w:rsidRPr="0038039B">
        <w:rPr>
          <w:lang w:val="en-IN"/>
        </w:rPr>
        <w:t>Updating and deleting customer and vehicle data.</w:t>
      </w:r>
    </w:p>
    <w:p w14:paraId="31C39B7B" w14:textId="77777777" w:rsidR="0038039B" w:rsidRPr="0038039B" w:rsidRDefault="0038039B" w:rsidP="0038039B">
      <w:pPr>
        <w:numPr>
          <w:ilvl w:val="0"/>
          <w:numId w:val="36"/>
        </w:numPr>
        <w:rPr>
          <w:lang w:val="en-IN"/>
        </w:rPr>
      </w:pPr>
      <w:r w:rsidRPr="0038039B">
        <w:rPr>
          <w:lang w:val="en-IN"/>
        </w:rPr>
        <w:t>Lease history display and lease filtering.</w:t>
      </w:r>
    </w:p>
    <w:p w14:paraId="38309C78" w14:textId="77777777" w:rsidR="0038039B" w:rsidRPr="0038039B" w:rsidRDefault="0038039B" w:rsidP="0038039B">
      <w:pPr>
        <w:numPr>
          <w:ilvl w:val="0"/>
          <w:numId w:val="36"/>
        </w:numPr>
        <w:rPr>
          <w:lang w:val="en-IN"/>
        </w:rPr>
      </w:pPr>
      <w:r w:rsidRPr="0038039B">
        <w:rPr>
          <w:lang w:val="en-IN"/>
        </w:rPr>
        <w:t>Retrieving payment history by customer.</w:t>
      </w:r>
    </w:p>
    <w:p w14:paraId="3BEF78D1" w14:textId="77777777" w:rsidR="0038039B" w:rsidRPr="0038039B" w:rsidRDefault="0038039B" w:rsidP="0038039B">
      <w:pPr>
        <w:numPr>
          <w:ilvl w:val="0"/>
          <w:numId w:val="36"/>
        </w:numPr>
        <w:rPr>
          <w:lang w:val="en-IN"/>
        </w:rPr>
      </w:pPr>
      <w:r w:rsidRPr="0038039B">
        <w:rPr>
          <w:lang w:val="en-IN"/>
        </w:rPr>
        <w:t>Applying layered architecture (DAO, utils) to ensure maintainability.</w:t>
      </w:r>
    </w:p>
    <w:p w14:paraId="6CFABFDE" w14:textId="77777777" w:rsidR="0038039B" w:rsidRPr="0038039B" w:rsidRDefault="0038039B" w:rsidP="0038039B">
      <w:pPr>
        <w:numPr>
          <w:ilvl w:val="0"/>
          <w:numId w:val="36"/>
        </w:numPr>
        <w:rPr>
          <w:lang w:val="en-IN"/>
        </w:rPr>
      </w:pPr>
      <w:r w:rsidRPr="0038039B">
        <w:rPr>
          <w:lang w:val="en-IN"/>
        </w:rPr>
        <w:t>Unit testing for all main modules.</w:t>
      </w:r>
    </w:p>
    <w:p w14:paraId="6A9F8E99" w14:textId="4F1B47A1" w:rsidR="0038039B" w:rsidRPr="0038039B" w:rsidRDefault="0038039B" w:rsidP="0038039B">
      <w:pPr>
        <w:rPr>
          <w:b/>
          <w:bCs/>
          <w:lang w:val="en-IN"/>
        </w:rPr>
      </w:pPr>
      <w:r w:rsidRPr="0038039B">
        <w:rPr>
          <w:b/>
          <w:bCs/>
          <w:lang w:val="en-IN"/>
        </w:rPr>
        <w:t>Low Priority (Nice to Have)</w:t>
      </w:r>
    </w:p>
    <w:p w14:paraId="062E739B" w14:textId="77777777" w:rsidR="0038039B" w:rsidRPr="0038039B" w:rsidRDefault="0038039B" w:rsidP="0038039B">
      <w:pPr>
        <w:rPr>
          <w:lang w:val="en-IN"/>
        </w:rPr>
      </w:pPr>
      <w:r w:rsidRPr="0038039B">
        <w:rPr>
          <w:lang w:val="en-IN"/>
        </w:rPr>
        <w:t>Useful for extended functionality and future improvements. Not required for the initial academic submission.</w:t>
      </w:r>
    </w:p>
    <w:p w14:paraId="3F15A3A0" w14:textId="77777777" w:rsidR="0038039B" w:rsidRPr="0038039B" w:rsidRDefault="0038039B" w:rsidP="0038039B">
      <w:pPr>
        <w:numPr>
          <w:ilvl w:val="0"/>
          <w:numId w:val="37"/>
        </w:numPr>
        <w:rPr>
          <w:lang w:val="en-IN"/>
        </w:rPr>
      </w:pPr>
      <w:r w:rsidRPr="0038039B">
        <w:rPr>
          <w:lang w:val="en-IN"/>
        </w:rPr>
        <w:t xml:space="preserve">ORM integration using </w:t>
      </w:r>
      <w:proofErr w:type="spellStart"/>
      <w:r w:rsidRPr="0038039B">
        <w:rPr>
          <w:lang w:val="en-IN"/>
        </w:rPr>
        <w:t>SQLAlchemy</w:t>
      </w:r>
      <w:proofErr w:type="spellEnd"/>
      <w:r w:rsidRPr="0038039B">
        <w:rPr>
          <w:lang w:val="en-IN"/>
        </w:rPr>
        <w:t xml:space="preserve"> for object-relational mapping.</w:t>
      </w:r>
    </w:p>
    <w:p w14:paraId="3C33124F" w14:textId="77777777" w:rsidR="0038039B" w:rsidRPr="0038039B" w:rsidRDefault="0038039B" w:rsidP="0038039B">
      <w:pPr>
        <w:numPr>
          <w:ilvl w:val="0"/>
          <w:numId w:val="37"/>
        </w:numPr>
        <w:rPr>
          <w:lang w:val="en-IN"/>
        </w:rPr>
      </w:pPr>
      <w:r w:rsidRPr="0038039B">
        <w:rPr>
          <w:lang w:val="en-IN"/>
        </w:rPr>
        <w:t>Logging system for tracking operations.</w:t>
      </w:r>
    </w:p>
    <w:p w14:paraId="0E522ABB" w14:textId="77777777" w:rsidR="0038039B" w:rsidRPr="0038039B" w:rsidRDefault="0038039B" w:rsidP="0038039B">
      <w:pPr>
        <w:numPr>
          <w:ilvl w:val="0"/>
          <w:numId w:val="37"/>
        </w:numPr>
        <w:rPr>
          <w:lang w:val="en-IN"/>
        </w:rPr>
      </w:pPr>
      <w:r w:rsidRPr="0038039B">
        <w:rPr>
          <w:lang w:val="en-IN"/>
        </w:rPr>
        <w:t>Admin dashboard-style summaries (revenue reports, active leases).</w:t>
      </w:r>
    </w:p>
    <w:p w14:paraId="013E0D19" w14:textId="77777777" w:rsidR="0038039B" w:rsidRPr="0038039B" w:rsidRDefault="0038039B" w:rsidP="0038039B">
      <w:pPr>
        <w:numPr>
          <w:ilvl w:val="0"/>
          <w:numId w:val="37"/>
        </w:numPr>
        <w:rPr>
          <w:lang w:val="en-IN"/>
        </w:rPr>
      </w:pPr>
      <w:r w:rsidRPr="0038039B">
        <w:rPr>
          <w:lang w:val="en-IN"/>
        </w:rPr>
        <w:t>SMS/email notifications on lease creation or return.</w:t>
      </w:r>
    </w:p>
    <w:p w14:paraId="44891E4C" w14:textId="77777777" w:rsidR="0038039B" w:rsidRPr="0038039B" w:rsidRDefault="0038039B" w:rsidP="0038039B">
      <w:pPr>
        <w:numPr>
          <w:ilvl w:val="0"/>
          <w:numId w:val="37"/>
        </w:numPr>
        <w:rPr>
          <w:lang w:val="en-IN"/>
        </w:rPr>
      </w:pPr>
      <w:r w:rsidRPr="0038039B">
        <w:rPr>
          <w:lang w:val="en-IN"/>
        </w:rPr>
        <w:t>Export reports to CSV or PDF.</w:t>
      </w:r>
    </w:p>
    <w:p w14:paraId="546C9698" w14:textId="04CB42FC" w:rsidR="0038039B" w:rsidRDefault="009F0194" w:rsidP="0038039B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 xml:space="preserve">                      </w:t>
      </w:r>
      <w:r w:rsidRPr="009F0194">
        <w:rPr>
          <w:rFonts w:asciiTheme="majorHAnsi" w:hAnsiTheme="majorHAnsi" w:cstheme="majorHAnsi"/>
          <w:b/>
          <w:bCs/>
          <w:sz w:val="36"/>
          <w:szCs w:val="36"/>
        </w:rPr>
        <w:t>REQUIREMENTS BLOCK DIAGRAM</w:t>
      </w:r>
    </w:p>
    <w:p w14:paraId="0CAB35DA" w14:textId="77777777" w:rsidR="009F0194" w:rsidRDefault="009F0194" w:rsidP="0038039B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1D2B783E" w14:textId="3C6050B5" w:rsidR="009F0194" w:rsidRPr="009F0194" w:rsidRDefault="009F0194" w:rsidP="0038039B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</w:rPr>
        <w:drawing>
          <wp:inline distT="0" distB="0" distL="0" distR="0" wp14:anchorId="560503BF" wp14:editId="75CE83B2">
            <wp:extent cx="5800725" cy="3314700"/>
            <wp:effectExtent l="0" t="0" r="9525" b="0"/>
            <wp:docPr id="4452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2064" name="Picture 445220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3577" cy="332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194" w:rsidRPr="009F01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F95726"/>
    <w:multiLevelType w:val="multilevel"/>
    <w:tmpl w:val="4B88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562E4B"/>
    <w:multiLevelType w:val="hybridMultilevel"/>
    <w:tmpl w:val="6EC27B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6865C6"/>
    <w:multiLevelType w:val="hybridMultilevel"/>
    <w:tmpl w:val="49AE2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2946CD"/>
    <w:multiLevelType w:val="multilevel"/>
    <w:tmpl w:val="D6F2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352723"/>
    <w:multiLevelType w:val="multilevel"/>
    <w:tmpl w:val="5524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E23BA1"/>
    <w:multiLevelType w:val="hybridMultilevel"/>
    <w:tmpl w:val="B8004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FE0E88"/>
    <w:multiLevelType w:val="multilevel"/>
    <w:tmpl w:val="422A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2A2F6D"/>
    <w:multiLevelType w:val="hybridMultilevel"/>
    <w:tmpl w:val="27EC0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0228C9"/>
    <w:multiLevelType w:val="hybridMultilevel"/>
    <w:tmpl w:val="BCCC6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5B5B53"/>
    <w:multiLevelType w:val="multilevel"/>
    <w:tmpl w:val="8A52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112866"/>
    <w:multiLevelType w:val="hybridMultilevel"/>
    <w:tmpl w:val="252C8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FE3275"/>
    <w:multiLevelType w:val="multilevel"/>
    <w:tmpl w:val="FEDC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7A6261"/>
    <w:multiLevelType w:val="hybridMultilevel"/>
    <w:tmpl w:val="E9BA2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036A58"/>
    <w:multiLevelType w:val="multilevel"/>
    <w:tmpl w:val="19F6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311EE4"/>
    <w:multiLevelType w:val="hybridMultilevel"/>
    <w:tmpl w:val="AA6098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B60D38"/>
    <w:multiLevelType w:val="hybridMultilevel"/>
    <w:tmpl w:val="C48A5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E60F57"/>
    <w:multiLevelType w:val="hybridMultilevel"/>
    <w:tmpl w:val="484AA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5E027F"/>
    <w:multiLevelType w:val="multilevel"/>
    <w:tmpl w:val="BDE4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871DD9"/>
    <w:multiLevelType w:val="hybridMultilevel"/>
    <w:tmpl w:val="780A8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3848EB"/>
    <w:multiLevelType w:val="hybridMultilevel"/>
    <w:tmpl w:val="262A7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21068C"/>
    <w:multiLevelType w:val="multilevel"/>
    <w:tmpl w:val="C0D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B47907"/>
    <w:multiLevelType w:val="hybridMultilevel"/>
    <w:tmpl w:val="C1824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EF6E38"/>
    <w:multiLevelType w:val="multilevel"/>
    <w:tmpl w:val="5CD8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E70AC7"/>
    <w:multiLevelType w:val="hybridMultilevel"/>
    <w:tmpl w:val="5352E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144642"/>
    <w:multiLevelType w:val="multilevel"/>
    <w:tmpl w:val="4A26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B637A0"/>
    <w:multiLevelType w:val="hybridMultilevel"/>
    <w:tmpl w:val="872E5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3408ED"/>
    <w:multiLevelType w:val="multilevel"/>
    <w:tmpl w:val="2278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D53F64"/>
    <w:multiLevelType w:val="hybridMultilevel"/>
    <w:tmpl w:val="53BA6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740382">
    <w:abstractNumId w:val="8"/>
  </w:num>
  <w:num w:numId="2" w16cid:durableId="498158890">
    <w:abstractNumId w:val="6"/>
  </w:num>
  <w:num w:numId="3" w16cid:durableId="233663479">
    <w:abstractNumId w:val="5"/>
  </w:num>
  <w:num w:numId="4" w16cid:durableId="386954601">
    <w:abstractNumId w:val="4"/>
  </w:num>
  <w:num w:numId="5" w16cid:durableId="1287859067">
    <w:abstractNumId w:val="7"/>
  </w:num>
  <w:num w:numId="6" w16cid:durableId="617221916">
    <w:abstractNumId w:val="3"/>
  </w:num>
  <w:num w:numId="7" w16cid:durableId="2006280303">
    <w:abstractNumId w:val="2"/>
  </w:num>
  <w:num w:numId="8" w16cid:durableId="44839709">
    <w:abstractNumId w:val="1"/>
  </w:num>
  <w:num w:numId="9" w16cid:durableId="871190703">
    <w:abstractNumId w:val="0"/>
  </w:num>
  <w:num w:numId="10" w16cid:durableId="1440643498">
    <w:abstractNumId w:val="25"/>
  </w:num>
  <w:num w:numId="11" w16cid:durableId="1419594204">
    <w:abstractNumId w:val="27"/>
  </w:num>
  <w:num w:numId="12" w16cid:durableId="861668790">
    <w:abstractNumId w:val="28"/>
  </w:num>
  <w:num w:numId="13" w16cid:durableId="1447889667">
    <w:abstractNumId w:val="17"/>
  </w:num>
  <w:num w:numId="14" w16cid:durableId="1009866864">
    <w:abstractNumId w:val="11"/>
  </w:num>
  <w:num w:numId="15" w16cid:durableId="851602174">
    <w:abstractNumId w:val="34"/>
  </w:num>
  <w:num w:numId="16" w16cid:durableId="484856664">
    <w:abstractNumId w:val="24"/>
  </w:num>
  <w:num w:numId="17" w16cid:durableId="1704867526">
    <w:abstractNumId w:val="14"/>
  </w:num>
  <w:num w:numId="18" w16cid:durableId="31275492">
    <w:abstractNumId w:val="16"/>
  </w:num>
  <w:num w:numId="19" w16cid:durableId="44450100">
    <w:abstractNumId w:val="21"/>
  </w:num>
  <w:num w:numId="20" w16cid:durableId="1081172647">
    <w:abstractNumId w:val="32"/>
  </w:num>
  <w:num w:numId="21" w16cid:durableId="1270433813">
    <w:abstractNumId w:val="19"/>
  </w:num>
  <w:num w:numId="22" w16cid:durableId="191115285">
    <w:abstractNumId w:val="30"/>
  </w:num>
  <w:num w:numId="23" w16cid:durableId="1919749066">
    <w:abstractNumId w:val="36"/>
  </w:num>
  <w:num w:numId="24" w16cid:durableId="1097019815">
    <w:abstractNumId w:val="10"/>
  </w:num>
  <w:num w:numId="25" w16cid:durableId="300574435">
    <w:abstractNumId w:val="23"/>
  </w:num>
  <w:num w:numId="26" w16cid:durableId="631181537">
    <w:abstractNumId w:val="35"/>
  </w:num>
  <w:num w:numId="27" w16cid:durableId="1482114062">
    <w:abstractNumId w:val="26"/>
  </w:num>
  <w:num w:numId="28" w16cid:durableId="2825509">
    <w:abstractNumId w:val="12"/>
  </w:num>
  <w:num w:numId="29" w16cid:durableId="1431315932">
    <w:abstractNumId w:val="33"/>
  </w:num>
  <w:num w:numId="30" w16cid:durableId="1097678051">
    <w:abstractNumId w:val="15"/>
  </w:num>
  <w:num w:numId="31" w16cid:durableId="946355835">
    <w:abstractNumId w:val="13"/>
  </w:num>
  <w:num w:numId="32" w16cid:durableId="10567705">
    <w:abstractNumId w:val="20"/>
  </w:num>
  <w:num w:numId="33" w16cid:durableId="352802791">
    <w:abstractNumId w:val="29"/>
  </w:num>
  <w:num w:numId="34" w16cid:durableId="216088962">
    <w:abstractNumId w:val="9"/>
  </w:num>
  <w:num w:numId="35" w16cid:durableId="1538009558">
    <w:abstractNumId w:val="31"/>
  </w:num>
  <w:num w:numId="36" w16cid:durableId="1718894920">
    <w:abstractNumId w:val="22"/>
  </w:num>
  <w:num w:numId="37" w16cid:durableId="173331438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2DFB"/>
    <w:rsid w:val="0029639D"/>
    <w:rsid w:val="00326F90"/>
    <w:rsid w:val="0038039B"/>
    <w:rsid w:val="00422202"/>
    <w:rsid w:val="0052751B"/>
    <w:rsid w:val="00603A1C"/>
    <w:rsid w:val="00611194"/>
    <w:rsid w:val="00833D28"/>
    <w:rsid w:val="00982B34"/>
    <w:rsid w:val="009F0194"/>
    <w:rsid w:val="00AA1D8D"/>
    <w:rsid w:val="00AC1F75"/>
    <w:rsid w:val="00B47730"/>
    <w:rsid w:val="00CB0664"/>
    <w:rsid w:val="00F06D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26B254"/>
  <w14:defaultImageDpi w14:val="300"/>
  <w15:docId w15:val="{6E9CBA0F-8720-4637-BD74-2C2762C8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8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lokanyamadhu@outlook.com</cp:lastModifiedBy>
  <cp:revision>7</cp:revision>
  <dcterms:created xsi:type="dcterms:W3CDTF">2013-12-23T23:15:00Z</dcterms:created>
  <dcterms:modified xsi:type="dcterms:W3CDTF">2025-06-16T08:47:00Z</dcterms:modified>
  <cp:category/>
</cp:coreProperties>
</file>